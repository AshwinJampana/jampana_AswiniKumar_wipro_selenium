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7B068" w14:textId="77777777" w:rsidR="00B42E49" w:rsidRDefault="00000000">
      <w:pPr>
        <w:pStyle w:val="Heading1"/>
      </w:pPr>
      <w:r>
        <w:t>Java Programming Assignment</w:t>
      </w:r>
    </w:p>
    <w:p w14:paraId="1B27677E" w14:textId="77777777" w:rsidR="00B42E49" w:rsidRDefault="00000000">
      <w:pPr>
        <w:pStyle w:val="Heading2"/>
      </w:pPr>
      <w:r>
        <w:t>Section 1: Java Data Types</w:t>
      </w:r>
    </w:p>
    <w:p w14:paraId="51B9FADB" w14:textId="5F475A5C" w:rsidR="00B42E49" w:rsidRDefault="00000000" w:rsidP="00C20770">
      <w:pPr>
        <w:pStyle w:val="ListParagraph"/>
        <w:numPr>
          <w:ilvl w:val="0"/>
          <w:numId w:val="10"/>
        </w:numPr>
      </w:pPr>
      <w:r>
        <w:t>What are the different primitive data types available in Java?</w:t>
      </w:r>
    </w:p>
    <w:p w14:paraId="6034DC5F" w14:textId="1CCA0E2C" w:rsidR="00C20770" w:rsidRPr="00C20770" w:rsidRDefault="00C20770" w:rsidP="00C20770">
      <w:pPr>
        <w:ind w:left="360"/>
        <w:rPr>
          <w:lang w:val="en-IN"/>
        </w:rPr>
      </w:pPr>
      <w:r w:rsidRPr="00C20770">
        <w:rPr>
          <w:b/>
          <w:bCs/>
          <w:lang w:val="en-IN"/>
        </w:rPr>
        <w:t> Primitive Data Type: </w:t>
      </w:r>
      <w:r w:rsidRPr="00C20770">
        <w:rPr>
          <w:lang w:val="en-IN"/>
        </w:rPr>
        <w:t>These are the basic building blocks that store simple values directly in memory. Examples of primitive data types are</w:t>
      </w:r>
    </w:p>
    <w:p w14:paraId="66F703C6" w14:textId="77777777" w:rsidR="00C20770" w:rsidRPr="00C20770" w:rsidRDefault="00C20770" w:rsidP="00C20770">
      <w:pPr>
        <w:pStyle w:val="ListParagraph"/>
        <w:numPr>
          <w:ilvl w:val="0"/>
          <w:numId w:val="11"/>
        </w:numPr>
        <w:rPr>
          <w:lang w:val="en-IN"/>
        </w:rPr>
      </w:pPr>
      <w:proofErr w:type="spellStart"/>
      <w:r w:rsidRPr="00C20770">
        <w:rPr>
          <w:b/>
          <w:bCs/>
          <w:lang w:val="en-IN"/>
        </w:rPr>
        <w:t>boolean</w:t>
      </w:r>
      <w:proofErr w:type="spellEnd"/>
    </w:p>
    <w:p w14:paraId="2D58A5E9" w14:textId="77777777" w:rsidR="00C20770" w:rsidRPr="00C20770" w:rsidRDefault="00C20770" w:rsidP="00C20770">
      <w:pPr>
        <w:pStyle w:val="ListParagraph"/>
        <w:numPr>
          <w:ilvl w:val="0"/>
          <w:numId w:val="12"/>
        </w:numPr>
        <w:rPr>
          <w:lang w:val="en-IN"/>
        </w:rPr>
      </w:pPr>
      <w:r w:rsidRPr="00C20770">
        <w:rPr>
          <w:b/>
          <w:bCs/>
          <w:lang w:val="en-IN"/>
        </w:rPr>
        <w:t>char</w:t>
      </w:r>
    </w:p>
    <w:p w14:paraId="3CE1B376" w14:textId="77777777" w:rsidR="00C20770" w:rsidRPr="00C20770" w:rsidRDefault="00C20770" w:rsidP="00C20770">
      <w:pPr>
        <w:pStyle w:val="ListParagraph"/>
        <w:numPr>
          <w:ilvl w:val="0"/>
          <w:numId w:val="13"/>
        </w:numPr>
        <w:rPr>
          <w:lang w:val="en-IN"/>
        </w:rPr>
      </w:pPr>
      <w:r w:rsidRPr="00C20770">
        <w:rPr>
          <w:b/>
          <w:bCs/>
          <w:lang w:val="en-IN"/>
        </w:rPr>
        <w:t>byte</w:t>
      </w:r>
    </w:p>
    <w:p w14:paraId="39AE8B36" w14:textId="77777777" w:rsidR="00C20770" w:rsidRPr="00C20770" w:rsidRDefault="00C20770" w:rsidP="00C20770">
      <w:pPr>
        <w:pStyle w:val="ListParagraph"/>
        <w:numPr>
          <w:ilvl w:val="0"/>
          <w:numId w:val="14"/>
        </w:numPr>
        <w:rPr>
          <w:lang w:val="en-IN"/>
        </w:rPr>
      </w:pPr>
      <w:r w:rsidRPr="00C20770">
        <w:rPr>
          <w:b/>
          <w:bCs/>
          <w:lang w:val="en-IN"/>
        </w:rPr>
        <w:t>short</w:t>
      </w:r>
    </w:p>
    <w:p w14:paraId="781F6C2F" w14:textId="77777777" w:rsidR="00C20770" w:rsidRPr="00C20770" w:rsidRDefault="00C20770" w:rsidP="00C20770">
      <w:pPr>
        <w:pStyle w:val="ListParagraph"/>
        <w:numPr>
          <w:ilvl w:val="0"/>
          <w:numId w:val="15"/>
        </w:numPr>
        <w:rPr>
          <w:lang w:val="en-IN"/>
        </w:rPr>
      </w:pPr>
      <w:r w:rsidRPr="00C20770">
        <w:rPr>
          <w:b/>
          <w:bCs/>
          <w:lang w:val="en-IN"/>
        </w:rPr>
        <w:t>int</w:t>
      </w:r>
    </w:p>
    <w:p w14:paraId="6886318C" w14:textId="77777777" w:rsidR="00C20770" w:rsidRPr="00C20770" w:rsidRDefault="00C20770" w:rsidP="00C20770">
      <w:pPr>
        <w:pStyle w:val="ListParagraph"/>
        <w:numPr>
          <w:ilvl w:val="0"/>
          <w:numId w:val="16"/>
        </w:numPr>
        <w:rPr>
          <w:lang w:val="en-IN"/>
        </w:rPr>
      </w:pPr>
      <w:r w:rsidRPr="00C20770">
        <w:rPr>
          <w:b/>
          <w:bCs/>
          <w:lang w:val="en-IN"/>
        </w:rPr>
        <w:t>long</w:t>
      </w:r>
    </w:p>
    <w:p w14:paraId="7F27A60A" w14:textId="77777777" w:rsidR="00C20770" w:rsidRPr="00C20770" w:rsidRDefault="00C20770" w:rsidP="00C20770">
      <w:pPr>
        <w:pStyle w:val="ListParagraph"/>
        <w:numPr>
          <w:ilvl w:val="0"/>
          <w:numId w:val="17"/>
        </w:numPr>
        <w:rPr>
          <w:lang w:val="en-IN"/>
        </w:rPr>
      </w:pPr>
      <w:r w:rsidRPr="00C20770">
        <w:rPr>
          <w:b/>
          <w:bCs/>
          <w:lang w:val="en-IN"/>
        </w:rPr>
        <w:t>float</w:t>
      </w:r>
    </w:p>
    <w:p w14:paraId="2F19DA33" w14:textId="77777777" w:rsidR="00C20770" w:rsidRPr="00C20770" w:rsidRDefault="00C20770" w:rsidP="00C20770">
      <w:pPr>
        <w:pStyle w:val="ListParagraph"/>
        <w:numPr>
          <w:ilvl w:val="0"/>
          <w:numId w:val="18"/>
        </w:numPr>
        <w:rPr>
          <w:lang w:val="en-IN"/>
        </w:rPr>
      </w:pPr>
      <w:r w:rsidRPr="00C20770">
        <w:rPr>
          <w:b/>
          <w:bCs/>
          <w:lang w:val="en-IN"/>
        </w:rPr>
        <w:t>double</w:t>
      </w:r>
    </w:p>
    <w:p w14:paraId="03D00B1F" w14:textId="6B17CE47" w:rsidR="00C20770" w:rsidRDefault="00C20770" w:rsidP="00C20770">
      <w:pPr>
        <w:pStyle w:val="ListParagraph"/>
      </w:pPr>
    </w:p>
    <w:p w14:paraId="66D9723B" w14:textId="73BFFFD3" w:rsidR="00B42E49" w:rsidRDefault="00000000" w:rsidP="00C20770">
      <w:pPr>
        <w:pStyle w:val="ListParagraph"/>
        <w:numPr>
          <w:ilvl w:val="0"/>
          <w:numId w:val="10"/>
        </w:numPr>
      </w:pPr>
      <w:r>
        <w:t>Explain the difference between primitive and non-primitive data types in Java.</w:t>
      </w:r>
    </w:p>
    <w:p w14:paraId="34B90D9F" w14:textId="77777777" w:rsidR="00C20770" w:rsidRPr="00C20770" w:rsidRDefault="00C20770" w:rsidP="00C2077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val="en-IN" w:eastAsia="en-IN"/>
        </w:rPr>
      </w:pPr>
      <w:r w:rsidRPr="00C20770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val="en-IN" w:eastAsia="en-IN"/>
        </w:rPr>
        <w:t>Primitive data types:</w:t>
      </w:r>
      <w:r w:rsidRPr="00C20770">
        <w:rPr>
          <w:rFonts w:ascii="Georgia" w:eastAsia="Times New Roman" w:hAnsi="Georgia" w:cs="Times New Roman"/>
          <w:color w:val="222222"/>
          <w:sz w:val="24"/>
          <w:szCs w:val="24"/>
          <w:lang w:val="en-IN" w:eastAsia="en-IN"/>
        </w:rPr>
        <w:t xml:space="preserve"> The primitive data types include </w:t>
      </w:r>
      <w:proofErr w:type="spellStart"/>
      <w:r w:rsidRPr="00C20770">
        <w:rPr>
          <w:rFonts w:ascii="Georgia" w:eastAsia="Times New Roman" w:hAnsi="Georgia" w:cs="Times New Roman"/>
          <w:color w:val="222222"/>
          <w:sz w:val="24"/>
          <w:szCs w:val="24"/>
          <w:lang w:val="en-IN" w:eastAsia="en-IN"/>
        </w:rPr>
        <w:t>boolean</w:t>
      </w:r>
      <w:proofErr w:type="spellEnd"/>
      <w:r w:rsidRPr="00C20770">
        <w:rPr>
          <w:rFonts w:ascii="Georgia" w:eastAsia="Times New Roman" w:hAnsi="Georgia" w:cs="Times New Roman"/>
          <w:color w:val="222222"/>
          <w:sz w:val="24"/>
          <w:szCs w:val="24"/>
          <w:lang w:val="en-IN" w:eastAsia="en-IN"/>
        </w:rPr>
        <w:t>, char, byte, short, int, long, float and double.</w:t>
      </w:r>
    </w:p>
    <w:p w14:paraId="3A4C4BB4" w14:textId="77777777" w:rsidR="00C20770" w:rsidRPr="00C20770" w:rsidRDefault="00C20770" w:rsidP="00C20770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222222"/>
          <w:sz w:val="24"/>
          <w:szCs w:val="24"/>
          <w:lang w:val="en-IN" w:eastAsia="en-IN"/>
        </w:rPr>
      </w:pPr>
      <w:r w:rsidRPr="00C20770">
        <w:rPr>
          <w:rFonts w:ascii="Georgia" w:eastAsia="Times New Roman" w:hAnsi="Georgia" w:cs="Times New Roman"/>
          <w:b/>
          <w:bCs/>
          <w:color w:val="222222"/>
          <w:sz w:val="24"/>
          <w:szCs w:val="24"/>
          <w:lang w:val="en-IN" w:eastAsia="en-IN"/>
        </w:rPr>
        <w:t>Non-primitive data types:</w:t>
      </w:r>
      <w:r w:rsidRPr="00C20770">
        <w:rPr>
          <w:rFonts w:ascii="Georgia" w:eastAsia="Times New Roman" w:hAnsi="Georgia" w:cs="Times New Roman"/>
          <w:color w:val="222222"/>
          <w:sz w:val="24"/>
          <w:szCs w:val="24"/>
          <w:lang w:val="en-IN" w:eastAsia="en-IN"/>
        </w:rPr>
        <w:t> The non-primitive data types include Classes, Interfaces, and Arrays.</w:t>
      </w:r>
    </w:p>
    <w:p w14:paraId="1C01020C" w14:textId="15E5A3FC" w:rsidR="00C20770" w:rsidRDefault="00C20770" w:rsidP="00C20770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222222"/>
          <w:sz w:val="24"/>
          <w:szCs w:val="24"/>
          <w:lang w:val="en-IN" w:eastAsia="en-IN"/>
        </w:rPr>
      </w:pPr>
      <w:r w:rsidRPr="00C20770">
        <w:rPr>
          <w:rFonts w:ascii="Georgia" w:eastAsia="Times New Roman" w:hAnsi="Georgia" w:cs="Times New Roman"/>
          <w:color w:val="222222"/>
          <w:sz w:val="24"/>
          <w:szCs w:val="24"/>
          <w:lang w:val="en-IN" w:eastAsia="en-IN"/>
        </w:rPr>
        <w:t xml:space="preserve">Primitive data types are a set of basic data types from which all other data types are constructed. </w:t>
      </w:r>
    </w:p>
    <w:p w14:paraId="5379F94A" w14:textId="03B51ADA" w:rsidR="00C20770" w:rsidRPr="00C20770" w:rsidRDefault="00C20770" w:rsidP="00C20770">
      <w:pPr>
        <w:shd w:val="clear" w:color="auto" w:fill="FFFFFF"/>
        <w:spacing w:after="360" w:line="240" w:lineRule="auto"/>
        <w:rPr>
          <w:rFonts w:ascii="Georgia" w:eastAsia="Times New Roman" w:hAnsi="Georgia" w:cs="Times New Roman"/>
          <w:color w:val="222222"/>
          <w:sz w:val="24"/>
          <w:szCs w:val="24"/>
          <w:lang w:val="en-IN" w:eastAsia="en-IN"/>
        </w:rPr>
      </w:pPr>
      <w:r w:rsidRPr="00C20770">
        <w:rPr>
          <w:rFonts w:ascii="Georgia" w:eastAsia="Times New Roman" w:hAnsi="Georgia" w:cs="Times New Roman"/>
          <w:color w:val="222222"/>
          <w:sz w:val="24"/>
          <w:szCs w:val="24"/>
          <w:lang w:eastAsia="en-IN"/>
        </w:rPr>
        <w:t>Non-primitive data types are also called ‘reference variables’ or ‘object references’ as they reference a memory location where data is stored. Non-primitive data types in Java are not predefined.</w:t>
      </w:r>
    </w:p>
    <w:p w14:paraId="76F6C3BC" w14:textId="77777777" w:rsidR="00C20770" w:rsidRDefault="00C20770" w:rsidP="00C20770">
      <w:pPr>
        <w:pStyle w:val="ListParagraph"/>
      </w:pPr>
    </w:p>
    <w:p w14:paraId="3F0036FF" w14:textId="77777777" w:rsidR="00B42E49" w:rsidRDefault="00000000">
      <w:r>
        <w:t>3. Write a Java program that demonstrates the use of all primitive data types.</w:t>
      </w:r>
    </w:p>
    <w:p w14:paraId="5B01F5F7" w14:textId="77777777" w:rsidR="00C20770" w:rsidRDefault="00C20770" w:rsidP="00C20770">
      <w:r>
        <w:t xml:space="preserve">public class </w:t>
      </w:r>
      <w:proofErr w:type="spellStart"/>
      <w:r>
        <w:t>PrimitiveTypesDemo</w:t>
      </w:r>
      <w:proofErr w:type="spellEnd"/>
      <w:r>
        <w:t xml:space="preserve"> {</w:t>
      </w:r>
    </w:p>
    <w:p w14:paraId="7545E9A8" w14:textId="77777777" w:rsidR="00C20770" w:rsidRDefault="00C20770" w:rsidP="00C20770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621C593" w14:textId="77777777" w:rsidR="00C20770" w:rsidRDefault="00C20770" w:rsidP="00C20770">
      <w:r>
        <w:t xml:space="preserve">        byte b = 100;</w:t>
      </w:r>
    </w:p>
    <w:p w14:paraId="28A54F7A" w14:textId="77777777" w:rsidR="00C20770" w:rsidRDefault="00C20770" w:rsidP="00C20770">
      <w:r>
        <w:t xml:space="preserve">        short s = 20000;</w:t>
      </w:r>
    </w:p>
    <w:p w14:paraId="68E6C233" w14:textId="77777777" w:rsidR="00C20770" w:rsidRDefault="00C20770" w:rsidP="00C20770">
      <w:r>
        <w:t xml:space="preserve">        int </w:t>
      </w:r>
      <w:proofErr w:type="spellStart"/>
      <w:r>
        <w:t>i</w:t>
      </w:r>
      <w:proofErr w:type="spellEnd"/>
      <w:r>
        <w:t xml:space="preserve"> = 100000;</w:t>
      </w:r>
    </w:p>
    <w:p w14:paraId="77B51848" w14:textId="77777777" w:rsidR="00C20770" w:rsidRDefault="00C20770" w:rsidP="00C20770">
      <w:r>
        <w:t xml:space="preserve">        long l = 10000000000L;</w:t>
      </w:r>
    </w:p>
    <w:p w14:paraId="797188B9" w14:textId="77777777" w:rsidR="00C20770" w:rsidRDefault="00C20770" w:rsidP="00C20770">
      <w:r>
        <w:lastRenderedPageBreak/>
        <w:t xml:space="preserve">        float f = 10.5f;</w:t>
      </w:r>
    </w:p>
    <w:p w14:paraId="13972A1B" w14:textId="77777777" w:rsidR="00C20770" w:rsidRDefault="00C20770" w:rsidP="00C20770">
      <w:r>
        <w:t xml:space="preserve">        double d = 20.123456789;</w:t>
      </w:r>
    </w:p>
    <w:p w14:paraId="2936FBE4" w14:textId="77777777" w:rsidR="00C20770" w:rsidRDefault="00C20770" w:rsidP="00C20770">
      <w:r>
        <w:t xml:space="preserve">        char </w:t>
      </w:r>
      <w:proofErr w:type="spellStart"/>
      <w:r>
        <w:t>ch</w:t>
      </w:r>
      <w:proofErr w:type="spellEnd"/>
      <w:r>
        <w:t xml:space="preserve"> = 'A';</w:t>
      </w:r>
    </w:p>
    <w:p w14:paraId="3D6A2881" w14:textId="77777777" w:rsidR="00C20770" w:rsidRDefault="00C20770" w:rsidP="00C20770">
      <w:r>
        <w:t xml:space="preserve">        </w:t>
      </w:r>
      <w:proofErr w:type="spellStart"/>
      <w:r>
        <w:t>boolean</w:t>
      </w:r>
      <w:proofErr w:type="spellEnd"/>
      <w:r>
        <w:t xml:space="preserve"> flag = true;</w:t>
      </w:r>
    </w:p>
    <w:p w14:paraId="2CA0AC10" w14:textId="77777777" w:rsidR="00C20770" w:rsidRDefault="00C20770" w:rsidP="00C20770"/>
    <w:p w14:paraId="2AF5BB6E" w14:textId="77777777" w:rsidR="00C20770" w:rsidRDefault="00C20770" w:rsidP="00C20770">
      <w:r>
        <w:t xml:space="preserve">        </w:t>
      </w:r>
      <w:proofErr w:type="spellStart"/>
      <w:r>
        <w:t>System.out.println</w:t>
      </w:r>
      <w:proofErr w:type="spellEnd"/>
      <w:r>
        <w:t>("byte: " + b);</w:t>
      </w:r>
    </w:p>
    <w:p w14:paraId="302427BB" w14:textId="77777777" w:rsidR="00C20770" w:rsidRDefault="00C20770" w:rsidP="00C20770">
      <w:r>
        <w:t xml:space="preserve">        </w:t>
      </w:r>
      <w:proofErr w:type="spellStart"/>
      <w:r>
        <w:t>System.out.println</w:t>
      </w:r>
      <w:proofErr w:type="spellEnd"/>
      <w:r>
        <w:t>("short: " + s);</w:t>
      </w:r>
    </w:p>
    <w:p w14:paraId="7614F052" w14:textId="77777777" w:rsidR="00C20770" w:rsidRDefault="00C20770" w:rsidP="00C20770">
      <w:r>
        <w:t xml:space="preserve">        </w:t>
      </w:r>
      <w:proofErr w:type="spellStart"/>
      <w:r>
        <w:t>System.out.println</w:t>
      </w:r>
      <w:proofErr w:type="spellEnd"/>
      <w:r>
        <w:t xml:space="preserve">("int: " + </w:t>
      </w:r>
      <w:proofErr w:type="spellStart"/>
      <w:r>
        <w:t>i</w:t>
      </w:r>
      <w:proofErr w:type="spellEnd"/>
      <w:r>
        <w:t>);</w:t>
      </w:r>
    </w:p>
    <w:p w14:paraId="1C546D42" w14:textId="77777777" w:rsidR="00C20770" w:rsidRDefault="00C20770" w:rsidP="00C20770">
      <w:r>
        <w:t xml:space="preserve">        </w:t>
      </w:r>
      <w:proofErr w:type="spellStart"/>
      <w:r>
        <w:t>System.out.println</w:t>
      </w:r>
      <w:proofErr w:type="spellEnd"/>
      <w:r>
        <w:t>("long: " + l);</w:t>
      </w:r>
    </w:p>
    <w:p w14:paraId="6DF02D01" w14:textId="77777777" w:rsidR="00C20770" w:rsidRDefault="00C20770" w:rsidP="00C20770">
      <w:r>
        <w:t xml:space="preserve">        </w:t>
      </w:r>
      <w:proofErr w:type="spellStart"/>
      <w:r>
        <w:t>System.out.println</w:t>
      </w:r>
      <w:proofErr w:type="spellEnd"/>
      <w:r>
        <w:t>("float: " + f);</w:t>
      </w:r>
    </w:p>
    <w:p w14:paraId="31FB69C3" w14:textId="77777777" w:rsidR="00C20770" w:rsidRDefault="00C20770" w:rsidP="00C20770">
      <w:r>
        <w:t xml:space="preserve">        </w:t>
      </w:r>
      <w:proofErr w:type="spellStart"/>
      <w:r>
        <w:t>System.out.println</w:t>
      </w:r>
      <w:proofErr w:type="spellEnd"/>
      <w:r>
        <w:t>("double: " + d);</w:t>
      </w:r>
    </w:p>
    <w:p w14:paraId="151534FC" w14:textId="77777777" w:rsidR="00C20770" w:rsidRDefault="00C20770" w:rsidP="00C20770">
      <w:r>
        <w:t xml:space="preserve">        </w:t>
      </w:r>
      <w:proofErr w:type="spellStart"/>
      <w:r>
        <w:t>System.out.println</w:t>
      </w:r>
      <w:proofErr w:type="spellEnd"/>
      <w:r>
        <w:t xml:space="preserve">("char: " + </w:t>
      </w:r>
      <w:proofErr w:type="spellStart"/>
      <w:r>
        <w:t>ch</w:t>
      </w:r>
      <w:proofErr w:type="spellEnd"/>
      <w:r>
        <w:t>);</w:t>
      </w:r>
    </w:p>
    <w:p w14:paraId="699E6489" w14:textId="77777777" w:rsidR="00C20770" w:rsidRDefault="00C20770" w:rsidP="00C20770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boolean</w:t>
      </w:r>
      <w:proofErr w:type="spellEnd"/>
      <w:r>
        <w:t>: " + flag);</w:t>
      </w:r>
    </w:p>
    <w:p w14:paraId="7C83D66C" w14:textId="77777777" w:rsidR="00C20770" w:rsidRDefault="00C20770" w:rsidP="00C20770">
      <w:r>
        <w:t xml:space="preserve">    }</w:t>
      </w:r>
    </w:p>
    <w:p w14:paraId="5EB8BEB1" w14:textId="68C5FAB2" w:rsidR="00C20770" w:rsidRDefault="00C20770" w:rsidP="00C20770">
      <w:r>
        <w:t>}</w:t>
      </w:r>
    </w:p>
    <w:p w14:paraId="4EC6E075" w14:textId="44D492B0" w:rsidR="00C20770" w:rsidRDefault="00C20770" w:rsidP="00C20770">
      <w:r>
        <w:t>Output:</w:t>
      </w:r>
    </w:p>
    <w:p w14:paraId="60C21E0D" w14:textId="77777777" w:rsidR="00C20770" w:rsidRDefault="00C20770" w:rsidP="00C20770">
      <w:r>
        <w:t>byte: 100</w:t>
      </w:r>
    </w:p>
    <w:p w14:paraId="1207C3CC" w14:textId="77777777" w:rsidR="00C20770" w:rsidRDefault="00C20770" w:rsidP="00C20770">
      <w:r>
        <w:t>short: 20000</w:t>
      </w:r>
    </w:p>
    <w:p w14:paraId="4EEF323D" w14:textId="77777777" w:rsidR="00C20770" w:rsidRDefault="00C20770" w:rsidP="00C20770">
      <w:r>
        <w:t>int: 100000</w:t>
      </w:r>
    </w:p>
    <w:p w14:paraId="496732CA" w14:textId="77777777" w:rsidR="00C20770" w:rsidRDefault="00C20770" w:rsidP="00C20770">
      <w:r>
        <w:t>long: 10000000000</w:t>
      </w:r>
    </w:p>
    <w:p w14:paraId="1714470D" w14:textId="77777777" w:rsidR="00C20770" w:rsidRDefault="00C20770" w:rsidP="00C20770">
      <w:r>
        <w:t>float: 10.5</w:t>
      </w:r>
    </w:p>
    <w:p w14:paraId="7FF68520" w14:textId="77777777" w:rsidR="00C20770" w:rsidRDefault="00C20770" w:rsidP="00C20770">
      <w:r>
        <w:t>double: 20.123456789</w:t>
      </w:r>
    </w:p>
    <w:p w14:paraId="2F5E20CD" w14:textId="77777777" w:rsidR="00C20770" w:rsidRDefault="00C20770" w:rsidP="00C20770">
      <w:proofErr w:type="spellStart"/>
      <w:r>
        <w:t>char</w:t>
      </w:r>
      <w:proofErr w:type="spellEnd"/>
      <w:r>
        <w:t>: A</w:t>
      </w:r>
    </w:p>
    <w:p w14:paraId="33A23A31" w14:textId="491D1BD5" w:rsidR="00C20770" w:rsidRDefault="00C20770" w:rsidP="00C20770">
      <w:proofErr w:type="spellStart"/>
      <w:r>
        <w:t>boolean</w:t>
      </w:r>
      <w:proofErr w:type="spellEnd"/>
      <w:r>
        <w:t>: true</w:t>
      </w:r>
    </w:p>
    <w:p w14:paraId="064AAE41" w14:textId="6D8FBA68" w:rsidR="00B42E49" w:rsidRDefault="00000000" w:rsidP="00C20770">
      <w:pPr>
        <w:pStyle w:val="ListParagraph"/>
        <w:numPr>
          <w:ilvl w:val="0"/>
          <w:numId w:val="10"/>
        </w:numPr>
      </w:pPr>
      <w:r>
        <w:t>What is type casting? Provide an example of implicit and explicit casting in Java.</w:t>
      </w:r>
    </w:p>
    <w:p w14:paraId="021A937A" w14:textId="77777777" w:rsidR="00C20770" w:rsidRPr="00C20770" w:rsidRDefault="00C20770" w:rsidP="00C20770">
      <w:pPr>
        <w:ind w:left="360"/>
        <w:rPr>
          <w:lang w:val="en-IN"/>
        </w:rPr>
      </w:pPr>
      <w:r w:rsidRPr="00C20770">
        <w:rPr>
          <w:b/>
          <w:bCs/>
          <w:lang w:val="en-IN"/>
        </w:rPr>
        <w:t>Type Casting</w:t>
      </w:r>
      <w:r w:rsidRPr="00C20770">
        <w:rPr>
          <w:lang w:val="en-IN"/>
        </w:rPr>
        <w:t xml:space="preserve"> is converting a variable from one data type to another.</w:t>
      </w:r>
    </w:p>
    <w:p w14:paraId="50986E56" w14:textId="77777777" w:rsidR="00C20770" w:rsidRPr="00C20770" w:rsidRDefault="00C20770" w:rsidP="00C20770">
      <w:pPr>
        <w:ind w:left="360"/>
        <w:rPr>
          <w:b/>
          <w:bCs/>
          <w:lang w:val="en-IN"/>
        </w:rPr>
      </w:pPr>
      <w:r w:rsidRPr="00C20770">
        <w:rPr>
          <w:b/>
          <w:bCs/>
          <w:lang w:val="en-IN"/>
        </w:rPr>
        <w:lastRenderedPageBreak/>
        <w:t>Two Types:</w:t>
      </w:r>
    </w:p>
    <w:p w14:paraId="02CDA9DF" w14:textId="77777777" w:rsidR="00C20770" w:rsidRDefault="00C20770" w:rsidP="00C20770">
      <w:pPr>
        <w:numPr>
          <w:ilvl w:val="0"/>
          <w:numId w:val="20"/>
        </w:numPr>
        <w:rPr>
          <w:lang w:val="en-IN"/>
        </w:rPr>
      </w:pPr>
      <w:r w:rsidRPr="00C20770">
        <w:rPr>
          <w:b/>
          <w:bCs/>
          <w:lang w:val="en-IN"/>
        </w:rPr>
        <w:t>Implicit Casting (Widening)</w:t>
      </w:r>
      <w:r w:rsidRPr="00C20770">
        <w:rPr>
          <w:lang w:val="en-IN"/>
        </w:rPr>
        <w:t xml:space="preserve"> – Performed automatically when converting from smaller to larger type.</w:t>
      </w:r>
      <w:r w:rsidRPr="00C20770">
        <w:rPr>
          <w:lang w:val="en-IN"/>
        </w:rPr>
        <w:br/>
        <w:t>Example:</w:t>
      </w:r>
    </w:p>
    <w:p w14:paraId="49B7E66A" w14:textId="77777777" w:rsidR="00C20770" w:rsidRPr="00C20770" w:rsidRDefault="00C20770" w:rsidP="00C20770">
      <w:pPr>
        <w:ind w:left="720"/>
        <w:rPr>
          <w:lang w:val="en-IN"/>
        </w:rPr>
      </w:pPr>
      <w:r w:rsidRPr="00C20770">
        <w:rPr>
          <w:lang w:val="en-IN"/>
        </w:rPr>
        <w:t xml:space="preserve">int </w:t>
      </w:r>
      <w:proofErr w:type="spellStart"/>
      <w:r w:rsidRPr="00C20770">
        <w:rPr>
          <w:lang w:val="en-IN"/>
        </w:rPr>
        <w:t>num</w:t>
      </w:r>
      <w:proofErr w:type="spellEnd"/>
      <w:r w:rsidRPr="00C20770">
        <w:rPr>
          <w:lang w:val="en-IN"/>
        </w:rPr>
        <w:t xml:space="preserve"> = 10;</w:t>
      </w:r>
    </w:p>
    <w:p w14:paraId="2F0F47A7" w14:textId="77777777" w:rsidR="00C20770" w:rsidRPr="00C20770" w:rsidRDefault="00C20770" w:rsidP="00C20770">
      <w:pPr>
        <w:ind w:left="720"/>
        <w:rPr>
          <w:rFonts w:hint="eastAsia"/>
          <w:lang w:val="en-IN"/>
        </w:rPr>
      </w:pPr>
      <w:r w:rsidRPr="00C20770">
        <w:rPr>
          <w:rFonts w:hint="eastAsia"/>
          <w:lang w:val="en-IN"/>
        </w:rPr>
        <w:t xml:space="preserve">double d = </w:t>
      </w:r>
      <w:proofErr w:type="spellStart"/>
      <w:r w:rsidRPr="00C20770">
        <w:rPr>
          <w:rFonts w:hint="eastAsia"/>
          <w:lang w:val="en-IN"/>
        </w:rPr>
        <w:t>num</w:t>
      </w:r>
      <w:proofErr w:type="spellEnd"/>
      <w:r w:rsidRPr="00C20770">
        <w:rPr>
          <w:rFonts w:hint="eastAsia"/>
          <w:lang w:val="en-IN"/>
        </w:rPr>
        <w:t xml:space="preserve">; // int </w:t>
      </w:r>
      <w:r w:rsidRPr="00C20770">
        <w:rPr>
          <w:rFonts w:hint="eastAsia"/>
          <w:lang w:val="en-IN"/>
        </w:rPr>
        <w:t>→</w:t>
      </w:r>
      <w:r w:rsidRPr="00C20770">
        <w:rPr>
          <w:rFonts w:hint="eastAsia"/>
          <w:lang w:val="en-IN"/>
        </w:rPr>
        <w:t xml:space="preserve"> double</w:t>
      </w:r>
    </w:p>
    <w:p w14:paraId="53F25DB2" w14:textId="783C8EA8" w:rsidR="00C20770" w:rsidRDefault="00C20770" w:rsidP="00C20770">
      <w:pPr>
        <w:ind w:left="720"/>
        <w:rPr>
          <w:lang w:val="en-IN"/>
        </w:rPr>
      </w:pPr>
      <w:proofErr w:type="spellStart"/>
      <w:r w:rsidRPr="00C20770">
        <w:rPr>
          <w:lang w:val="en-IN"/>
        </w:rPr>
        <w:t>System.out.println</w:t>
      </w:r>
      <w:proofErr w:type="spellEnd"/>
      <w:r w:rsidRPr="00C20770">
        <w:rPr>
          <w:lang w:val="en-IN"/>
        </w:rPr>
        <w:t>(d); // Output: 10.0</w:t>
      </w:r>
    </w:p>
    <w:p w14:paraId="302EF01D" w14:textId="619DA2EE" w:rsidR="00C20770" w:rsidRDefault="00C20770" w:rsidP="00C20770">
      <w:r w:rsidRPr="00C20770">
        <w:rPr>
          <w:b/>
          <w:bCs/>
        </w:rPr>
        <w:t>Explicit Casting (Narrowing)</w:t>
      </w:r>
      <w:r w:rsidRPr="00C20770">
        <w:t xml:space="preserve"> – Done manually when converting from larger to smaller type.</w:t>
      </w:r>
      <w:r w:rsidRPr="00C20770">
        <w:br/>
        <w:t>Example:</w:t>
      </w:r>
    </w:p>
    <w:p w14:paraId="2A20A6A8" w14:textId="77777777" w:rsidR="00C20770" w:rsidRDefault="00C20770" w:rsidP="00C20770">
      <w:r>
        <w:tab/>
      </w:r>
      <w:r>
        <w:t xml:space="preserve">double </w:t>
      </w:r>
      <w:proofErr w:type="spellStart"/>
      <w:r>
        <w:t>val</w:t>
      </w:r>
      <w:proofErr w:type="spellEnd"/>
      <w:r>
        <w:t xml:space="preserve"> = 9.78;</w:t>
      </w:r>
    </w:p>
    <w:p w14:paraId="41A645CF" w14:textId="77777777" w:rsidR="00C20770" w:rsidRDefault="00C20770" w:rsidP="00C20770">
      <w:pPr>
        <w:rPr>
          <w:rFonts w:hint="eastAsia"/>
        </w:rPr>
      </w:pPr>
      <w:r>
        <w:rPr>
          <w:rFonts w:hint="eastAsia"/>
        </w:rPr>
        <w:t xml:space="preserve">int num = (int)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; // double </w:t>
      </w:r>
      <w:r>
        <w:rPr>
          <w:rFonts w:hint="eastAsia"/>
        </w:rPr>
        <w:t>→</w:t>
      </w:r>
      <w:r>
        <w:rPr>
          <w:rFonts w:hint="eastAsia"/>
        </w:rPr>
        <w:t xml:space="preserve"> int</w:t>
      </w:r>
    </w:p>
    <w:p w14:paraId="59A224CD" w14:textId="22D0FAAE" w:rsidR="00C20770" w:rsidRPr="00C20770" w:rsidRDefault="00C20770" w:rsidP="00C20770">
      <w:pPr>
        <w:rPr>
          <w:lang w:val="en-IN"/>
        </w:rPr>
      </w:pPr>
      <w:proofErr w:type="spellStart"/>
      <w:r>
        <w:t>System.out.println</w:t>
      </w:r>
      <w:proofErr w:type="spellEnd"/>
      <w:r>
        <w:t>(num); // Output: 9</w:t>
      </w:r>
    </w:p>
    <w:p w14:paraId="2B12067D" w14:textId="77777777" w:rsidR="00C20770" w:rsidRDefault="00C20770" w:rsidP="00C20770">
      <w:pPr>
        <w:ind w:left="360"/>
      </w:pPr>
    </w:p>
    <w:p w14:paraId="7A0BB060" w14:textId="645C3896" w:rsidR="00B42E49" w:rsidRDefault="00000000" w:rsidP="00C20770">
      <w:pPr>
        <w:pStyle w:val="ListParagraph"/>
        <w:numPr>
          <w:ilvl w:val="0"/>
          <w:numId w:val="10"/>
        </w:numPr>
      </w:pPr>
      <w:r>
        <w:t>What is the default value of each primitive data type in Java?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3139"/>
      </w:tblGrid>
      <w:tr w:rsidR="00C20770" w:rsidRPr="00C20770" w14:paraId="30E6494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0D23DD" w14:textId="77777777" w:rsidR="00C20770" w:rsidRPr="00C20770" w:rsidRDefault="00C20770" w:rsidP="00C20770">
            <w:pPr>
              <w:pStyle w:val="ListParagraph"/>
              <w:rPr>
                <w:b/>
                <w:bCs/>
                <w:lang w:val="en-IN"/>
              </w:rPr>
            </w:pPr>
            <w:r w:rsidRPr="00C20770">
              <w:rPr>
                <w:b/>
                <w:bCs/>
                <w:lang w:val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225D842" w14:textId="77777777" w:rsidR="00C20770" w:rsidRPr="00C20770" w:rsidRDefault="00C20770" w:rsidP="00C20770">
            <w:pPr>
              <w:pStyle w:val="ListParagraph"/>
              <w:rPr>
                <w:b/>
                <w:bCs/>
                <w:lang w:val="en-IN"/>
              </w:rPr>
            </w:pPr>
            <w:r w:rsidRPr="00C20770">
              <w:rPr>
                <w:b/>
                <w:bCs/>
                <w:lang w:val="en-IN"/>
              </w:rPr>
              <w:t>Default Value</w:t>
            </w:r>
          </w:p>
        </w:tc>
      </w:tr>
      <w:tr w:rsidR="00C20770" w:rsidRPr="00C20770" w14:paraId="13C26F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6C30D" w14:textId="77777777" w:rsidR="00C20770" w:rsidRPr="00C20770" w:rsidRDefault="00C20770" w:rsidP="00C20770">
            <w:pPr>
              <w:pStyle w:val="ListParagraph"/>
              <w:rPr>
                <w:lang w:val="en-IN"/>
              </w:rPr>
            </w:pPr>
            <w:r w:rsidRPr="00C20770">
              <w:rPr>
                <w:lang w:val="en-I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6BC5866A" w14:textId="77777777" w:rsidR="00C20770" w:rsidRPr="00C20770" w:rsidRDefault="00C20770" w:rsidP="00C20770">
            <w:pPr>
              <w:pStyle w:val="ListParagraph"/>
              <w:rPr>
                <w:lang w:val="en-IN"/>
              </w:rPr>
            </w:pPr>
            <w:r w:rsidRPr="00C20770">
              <w:rPr>
                <w:lang w:val="en-IN"/>
              </w:rPr>
              <w:t>0</w:t>
            </w:r>
          </w:p>
        </w:tc>
      </w:tr>
      <w:tr w:rsidR="00C20770" w:rsidRPr="00C20770" w14:paraId="375CEE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4618C" w14:textId="77777777" w:rsidR="00C20770" w:rsidRPr="00C20770" w:rsidRDefault="00C20770" w:rsidP="00C20770">
            <w:pPr>
              <w:pStyle w:val="ListParagraph"/>
              <w:rPr>
                <w:lang w:val="en-IN"/>
              </w:rPr>
            </w:pPr>
            <w:r w:rsidRPr="00C20770">
              <w:rPr>
                <w:lang w:val="en-I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658EEE68" w14:textId="77777777" w:rsidR="00C20770" w:rsidRPr="00C20770" w:rsidRDefault="00C20770" w:rsidP="00C20770">
            <w:pPr>
              <w:pStyle w:val="ListParagraph"/>
              <w:rPr>
                <w:lang w:val="en-IN"/>
              </w:rPr>
            </w:pPr>
            <w:r w:rsidRPr="00C20770">
              <w:rPr>
                <w:lang w:val="en-IN"/>
              </w:rPr>
              <w:t>0</w:t>
            </w:r>
          </w:p>
        </w:tc>
      </w:tr>
      <w:tr w:rsidR="00C20770" w:rsidRPr="00C20770" w14:paraId="403488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AC6EB" w14:textId="77777777" w:rsidR="00C20770" w:rsidRPr="00C20770" w:rsidRDefault="00C20770" w:rsidP="00C20770">
            <w:pPr>
              <w:pStyle w:val="ListParagraph"/>
              <w:rPr>
                <w:lang w:val="en-IN"/>
              </w:rPr>
            </w:pPr>
            <w:r w:rsidRPr="00C20770">
              <w:rPr>
                <w:lang w:val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0EDDC99" w14:textId="77777777" w:rsidR="00C20770" w:rsidRPr="00C20770" w:rsidRDefault="00C20770" w:rsidP="00C20770">
            <w:pPr>
              <w:pStyle w:val="ListParagraph"/>
              <w:rPr>
                <w:lang w:val="en-IN"/>
              </w:rPr>
            </w:pPr>
            <w:r w:rsidRPr="00C20770">
              <w:rPr>
                <w:lang w:val="en-IN"/>
              </w:rPr>
              <w:t>0</w:t>
            </w:r>
          </w:p>
        </w:tc>
      </w:tr>
      <w:tr w:rsidR="00C20770" w:rsidRPr="00C20770" w14:paraId="759FF6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53C9C9" w14:textId="77777777" w:rsidR="00C20770" w:rsidRPr="00C20770" w:rsidRDefault="00C20770" w:rsidP="00C20770">
            <w:pPr>
              <w:pStyle w:val="ListParagraph"/>
              <w:rPr>
                <w:lang w:val="en-IN"/>
              </w:rPr>
            </w:pPr>
            <w:r w:rsidRPr="00C20770">
              <w:rPr>
                <w:lang w:val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3B70E8CE" w14:textId="77777777" w:rsidR="00C20770" w:rsidRPr="00C20770" w:rsidRDefault="00C20770" w:rsidP="00C20770">
            <w:pPr>
              <w:pStyle w:val="ListParagraph"/>
              <w:rPr>
                <w:lang w:val="en-IN"/>
              </w:rPr>
            </w:pPr>
            <w:r w:rsidRPr="00C20770">
              <w:rPr>
                <w:lang w:val="en-IN"/>
              </w:rPr>
              <w:t>0L</w:t>
            </w:r>
          </w:p>
        </w:tc>
      </w:tr>
      <w:tr w:rsidR="00C20770" w:rsidRPr="00C20770" w14:paraId="20AAAC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10F56" w14:textId="77777777" w:rsidR="00C20770" w:rsidRPr="00C20770" w:rsidRDefault="00C20770" w:rsidP="00C20770">
            <w:pPr>
              <w:pStyle w:val="ListParagraph"/>
              <w:rPr>
                <w:lang w:val="en-IN"/>
              </w:rPr>
            </w:pPr>
            <w:r w:rsidRPr="00C20770">
              <w:rPr>
                <w:lang w:val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334607EC" w14:textId="77777777" w:rsidR="00C20770" w:rsidRPr="00C20770" w:rsidRDefault="00C20770" w:rsidP="00C20770">
            <w:pPr>
              <w:pStyle w:val="ListParagraph"/>
              <w:rPr>
                <w:lang w:val="en-IN"/>
              </w:rPr>
            </w:pPr>
            <w:r w:rsidRPr="00C20770">
              <w:rPr>
                <w:lang w:val="en-IN"/>
              </w:rPr>
              <w:t>0.0f</w:t>
            </w:r>
          </w:p>
        </w:tc>
      </w:tr>
      <w:tr w:rsidR="00C20770" w:rsidRPr="00C20770" w14:paraId="5E5715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D18F7" w14:textId="77777777" w:rsidR="00C20770" w:rsidRPr="00C20770" w:rsidRDefault="00C20770" w:rsidP="00C20770">
            <w:pPr>
              <w:pStyle w:val="ListParagraph"/>
              <w:rPr>
                <w:lang w:val="en-IN"/>
              </w:rPr>
            </w:pPr>
            <w:r w:rsidRPr="00C20770">
              <w:rPr>
                <w:lang w:val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61A3A753" w14:textId="77777777" w:rsidR="00C20770" w:rsidRPr="00C20770" w:rsidRDefault="00C20770" w:rsidP="00C20770">
            <w:pPr>
              <w:pStyle w:val="ListParagraph"/>
              <w:rPr>
                <w:lang w:val="en-IN"/>
              </w:rPr>
            </w:pPr>
            <w:r w:rsidRPr="00C20770">
              <w:rPr>
                <w:lang w:val="en-IN"/>
              </w:rPr>
              <w:t>0.0d</w:t>
            </w:r>
          </w:p>
        </w:tc>
      </w:tr>
      <w:tr w:rsidR="00C20770" w:rsidRPr="00C20770" w14:paraId="76368B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FCE98" w14:textId="77777777" w:rsidR="00C20770" w:rsidRPr="00C20770" w:rsidRDefault="00C20770" w:rsidP="00C20770">
            <w:pPr>
              <w:pStyle w:val="ListParagraph"/>
              <w:rPr>
                <w:lang w:val="en-IN"/>
              </w:rPr>
            </w:pPr>
            <w:r w:rsidRPr="00C20770">
              <w:rPr>
                <w:lang w:val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38357782" w14:textId="77777777" w:rsidR="00C20770" w:rsidRPr="00C20770" w:rsidRDefault="00C20770" w:rsidP="00C20770">
            <w:pPr>
              <w:pStyle w:val="ListParagraph"/>
              <w:rPr>
                <w:lang w:val="en-IN"/>
              </w:rPr>
            </w:pPr>
            <w:r w:rsidRPr="00C20770">
              <w:rPr>
                <w:lang w:val="en-IN"/>
              </w:rPr>
              <w:t>'\u0000' (null character)</w:t>
            </w:r>
          </w:p>
        </w:tc>
      </w:tr>
      <w:tr w:rsidR="00C20770" w:rsidRPr="00C20770" w14:paraId="000977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C95FF" w14:textId="77777777" w:rsidR="00C20770" w:rsidRPr="00C20770" w:rsidRDefault="00C20770" w:rsidP="00C20770">
            <w:pPr>
              <w:pStyle w:val="ListParagraph"/>
              <w:rPr>
                <w:lang w:val="en-IN"/>
              </w:rPr>
            </w:pPr>
            <w:proofErr w:type="spellStart"/>
            <w:r w:rsidRPr="00C20770">
              <w:rPr>
                <w:lang w:val="en-IN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632830" w14:textId="77777777" w:rsidR="00C20770" w:rsidRPr="00C20770" w:rsidRDefault="00C20770" w:rsidP="00C20770">
            <w:pPr>
              <w:pStyle w:val="ListParagraph"/>
              <w:rPr>
                <w:lang w:val="en-IN"/>
              </w:rPr>
            </w:pPr>
            <w:r w:rsidRPr="00C20770">
              <w:rPr>
                <w:lang w:val="en-IN"/>
              </w:rPr>
              <w:t>false</w:t>
            </w:r>
          </w:p>
        </w:tc>
      </w:tr>
    </w:tbl>
    <w:p w14:paraId="619D2333" w14:textId="77777777" w:rsidR="00C20770" w:rsidRDefault="00C20770" w:rsidP="00C20770">
      <w:pPr>
        <w:pStyle w:val="ListParagraph"/>
      </w:pPr>
    </w:p>
    <w:p w14:paraId="2D7A5EFE" w14:textId="77777777" w:rsidR="00B42E49" w:rsidRDefault="00000000">
      <w:pPr>
        <w:pStyle w:val="Heading2"/>
      </w:pPr>
      <w:r>
        <w:t>Section 2: Java Control Statements</w:t>
      </w:r>
    </w:p>
    <w:p w14:paraId="4A9B0386" w14:textId="4FA9F806" w:rsidR="00B42E49" w:rsidRDefault="00000000" w:rsidP="008F2B08">
      <w:pPr>
        <w:pStyle w:val="ListParagraph"/>
        <w:numPr>
          <w:ilvl w:val="1"/>
          <w:numId w:val="18"/>
        </w:numPr>
      </w:pPr>
      <w:r>
        <w:t>What are control statements in Java? List the types with examples.</w:t>
      </w:r>
    </w:p>
    <w:p w14:paraId="4C49E9F9" w14:textId="77777777" w:rsidR="008F2B08" w:rsidRPr="008F2B08" w:rsidRDefault="008F2B08" w:rsidP="008F2B08">
      <w:pPr>
        <w:pStyle w:val="ListParagraph"/>
        <w:ind w:left="1440"/>
        <w:rPr>
          <w:lang w:val="en-IN"/>
        </w:rPr>
      </w:pPr>
      <w:r w:rsidRPr="008F2B08">
        <w:rPr>
          <w:b/>
          <w:bCs/>
          <w:lang w:val="en-IN"/>
        </w:rPr>
        <w:lastRenderedPageBreak/>
        <w:t>Control statements</w:t>
      </w:r>
      <w:r w:rsidRPr="008F2B08">
        <w:rPr>
          <w:lang w:val="en-IN"/>
        </w:rPr>
        <w:t xml:space="preserve"> in Java are used to control the flow of execution in a program. They determine which part of the program should execute next based on conditions or loops.</w:t>
      </w:r>
    </w:p>
    <w:p w14:paraId="4AA1C781" w14:textId="77777777" w:rsidR="008F2B08" w:rsidRPr="008F2B08" w:rsidRDefault="008F2B08" w:rsidP="008F2B08">
      <w:pPr>
        <w:pStyle w:val="ListParagraph"/>
        <w:ind w:left="1440"/>
        <w:rPr>
          <w:lang w:val="en-IN"/>
        </w:rPr>
      </w:pPr>
      <w:r w:rsidRPr="008F2B08">
        <w:rPr>
          <w:b/>
          <w:bCs/>
          <w:lang w:val="en-IN"/>
        </w:rPr>
        <w:t>Types of Control Statements in Java:</w:t>
      </w:r>
    </w:p>
    <w:p w14:paraId="3B6F75BB" w14:textId="77777777" w:rsidR="008F2B08" w:rsidRPr="008F2B08" w:rsidRDefault="008F2B08" w:rsidP="008F2B08">
      <w:pPr>
        <w:pStyle w:val="ListParagraph"/>
        <w:numPr>
          <w:ilvl w:val="0"/>
          <w:numId w:val="21"/>
        </w:numPr>
        <w:rPr>
          <w:lang w:val="en-IN"/>
        </w:rPr>
      </w:pPr>
      <w:r w:rsidRPr="008F2B08">
        <w:rPr>
          <w:b/>
          <w:bCs/>
          <w:lang w:val="en-IN"/>
        </w:rPr>
        <w:t>Conditional Statements</w:t>
      </w:r>
      <w:r w:rsidRPr="008F2B08">
        <w:rPr>
          <w:lang w:val="en-IN"/>
        </w:rPr>
        <w:t xml:space="preserve"> – Decision-making</w:t>
      </w:r>
    </w:p>
    <w:p w14:paraId="3E0466EB" w14:textId="77777777" w:rsidR="008F2B08" w:rsidRPr="008F2B08" w:rsidRDefault="008F2B08" w:rsidP="008F2B08">
      <w:pPr>
        <w:pStyle w:val="ListParagraph"/>
        <w:numPr>
          <w:ilvl w:val="1"/>
          <w:numId w:val="21"/>
        </w:numPr>
        <w:rPr>
          <w:lang w:val="en-IN"/>
        </w:rPr>
      </w:pPr>
      <w:r w:rsidRPr="008F2B08">
        <w:rPr>
          <w:lang w:val="en-IN"/>
        </w:rPr>
        <w:t>if statement</w:t>
      </w:r>
    </w:p>
    <w:p w14:paraId="49ED12FF" w14:textId="77777777" w:rsidR="008F2B08" w:rsidRPr="008F2B08" w:rsidRDefault="008F2B08" w:rsidP="008F2B08">
      <w:pPr>
        <w:pStyle w:val="ListParagraph"/>
        <w:numPr>
          <w:ilvl w:val="1"/>
          <w:numId w:val="21"/>
        </w:numPr>
        <w:rPr>
          <w:lang w:val="en-IN"/>
        </w:rPr>
      </w:pPr>
      <w:r w:rsidRPr="008F2B08">
        <w:rPr>
          <w:lang w:val="en-IN"/>
        </w:rPr>
        <w:t>if-else statement</w:t>
      </w:r>
    </w:p>
    <w:p w14:paraId="26FEA15F" w14:textId="77777777" w:rsidR="008F2B08" w:rsidRPr="008F2B08" w:rsidRDefault="008F2B08" w:rsidP="008F2B08">
      <w:pPr>
        <w:pStyle w:val="ListParagraph"/>
        <w:numPr>
          <w:ilvl w:val="1"/>
          <w:numId w:val="21"/>
        </w:numPr>
        <w:rPr>
          <w:lang w:val="en-IN"/>
        </w:rPr>
      </w:pPr>
      <w:r w:rsidRPr="008F2B08">
        <w:rPr>
          <w:lang w:val="en-IN"/>
        </w:rPr>
        <w:t>if-else-if ladder</w:t>
      </w:r>
    </w:p>
    <w:p w14:paraId="11818019" w14:textId="77777777" w:rsidR="008F2B08" w:rsidRPr="008F2B08" w:rsidRDefault="008F2B08" w:rsidP="008F2B08">
      <w:pPr>
        <w:pStyle w:val="ListParagraph"/>
        <w:numPr>
          <w:ilvl w:val="1"/>
          <w:numId w:val="21"/>
        </w:numPr>
        <w:rPr>
          <w:lang w:val="en-IN"/>
        </w:rPr>
      </w:pPr>
      <w:r w:rsidRPr="008F2B08">
        <w:rPr>
          <w:lang w:val="en-IN"/>
        </w:rPr>
        <w:t>switch statement</w:t>
      </w:r>
    </w:p>
    <w:p w14:paraId="301BF69B" w14:textId="77777777" w:rsidR="008F2B08" w:rsidRPr="008F2B08" w:rsidRDefault="008F2B08" w:rsidP="008F2B08">
      <w:pPr>
        <w:pStyle w:val="ListParagraph"/>
        <w:numPr>
          <w:ilvl w:val="0"/>
          <w:numId w:val="21"/>
        </w:numPr>
        <w:rPr>
          <w:lang w:val="en-IN"/>
        </w:rPr>
      </w:pPr>
      <w:r w:rsidRPr="008F2B08">
        <w:rPr>
          <w:b/>
          <w:bCs/>
          <w:lang w:val="en-IN"/>
        </w:rPr>
        <w:t>Looping Statements</w:t>
      </w:r>
      <w:r w:rsidRPr="008F2B08">
        <w:rPr>
          <w:lang w:val="en-IN"/>
        </w:rPr>
        <w:t xml:space="preserve"> – Iteration</w:t>
      </w:r>
    </w:p>
    <w:p w14:paraId="3BD062A3" w14:textId="77777777" w:rsidR="008F2B08" w:rsidRPr="008F2B08" w:rsidRDefault="008F2B08" w:rsidP="008F2B08">
      <w:pPr>
        <w:pStyle w:val="ListParagraph"/>
        <w:numPr>
          <w:ilvl w:val="1"/>
          <w:numId w:val="21"/>
        </w:numPr>
        <w:rPr>
          <w:lang w:val="en-IN"/>
        </w:rPr>
      </w:pPr>
      <w:r w:rsidRPr="008F2B08">
        <w:rPr>
          <w:lang w:val="en-IN"/>
        </w:rPr>
        <w:t>for loop</w:t>
      </w:r>
    </w:p>
    <w:p w14:paraId="4464E83F" w14:textId="77777777" w:rsidR="008F2B08" w:rsidRPr="008F2B08" w:rsidRDefault="008F2B08" w:rsidP="008F2B08">
      <w:pPr>
        <w:pStyle w:val="ListParagraph"/>
        <w:numPr>
          <w:ilvl w:val="1"/>
          <w:numId w:val="21"/>
        </w:numPr>
        <w:rPr>
          <w:lang w:val="en-IN"/>
        </w:rPr>
      </w:pPr>
      <w:r w:rsidRPr="008F2B08">
        <w:rPr>
          <w:lang w:val="en-IN"/>
        </w:rPr>
        <w:t>while loop</w:t>
      </w:r>
    </w:p>
    <w:p w14:paraId="6E2E9B57" w14:textId="77777777" w:rsidR="008F2B08" w:rsidRPr="008F2B08" w:rsidRDefault="008F2B08" w:rsidP="008F2B08">
      <w:pPr>
        <w:pStyle w:val="ListParagraph"/>
        <w:numPr>
          <w:ilvl w:val="1"/>
          <w:numId w:val="21"/>
        </w:numPr>
        <w:rPr>
          <w:lang w:val="en-IN"/>
        </w:rPr>
      </w:pPr>
      <w:r w:rsidRPr="008F2B08">
        <w:rPr>
          <w:lang w:val="en-IN"/>
        </w:rPr>
        <w:t>do-while loop</w:t>
      </w:r>
    </w:p>
    <w:p w14:paraId="0D0A4C60" w14:textId="77777777" w:rsidR="008F2B08" w:rsidRPr="008F2B08" w:rsidRDefault="008F2B08" w:rsidP="008F2B08">
      <w:pPr>
        <w:pStyle w:val="ListParagraph"/>
        <w:numPr>
          <w:ilvl w:val="1"/>
          <w:numId w:val="21"/>
        </w:numPr>
        <w:rPr>
          <w:lang w:val="en-IN"/>
        </w:rPr>
      </w:pPr>
      <w:r w:rsidRPr="008F2B08">
        <w:rPr>
          <w:lang w:val="en-IN"/>
        </w:rPr>
        <w:t>Enhanced for loop (for-each)</w:t>
      </w:r>
    </w:p>
    <w:p w14:paraId="5F20A46A" w14:textId="77777777" w:rsidR="008F2B08" w:rsidRPr="008F2B08" w:rsidRDefault="008F2B08" w:rsidP="008F2B08">
      <w:pPr>
        <w:pStyle w:val="ListParagraph"/>
        <w:numPr>
          <w:ilvl w:val="0"/>
          <w:numId w:val="21"/>
        </w:numPr>
        <w:rPr>
          <w:lang w:val="en-IN"/>
        </w:rPr>
      </w:pPr>
      <w:r w:rsidRPr="008F2B08">
        <w:rPr>
          <w:b/>
          <w:bCs/>
          <w:lang w:val="en-IN"/>
        </w:rPr>
        <w:t>Jump Statements</w:t>
      </w:r>
      <w:r w:rsidRPr="008F2B08">
        <w:rPr>
          <w:lang w:val="en-IN"/>
        </w:rPr>
        <w:t xml:space="preserve"> – Alter normal flow</w:t>
      </w:r>
    </w:p>
    <w:p w14:paraId="0250506D" w14:textId="77777777" w:rsidR="008F2B08" w:rsidRPr="008F2B08" w:rsidRDefault="008F2B08" w:rsidP="008F2B08">
      <w:pPr>
        <w:pStyle w:val="ListParagraph"/>
        <w:numPr>
          <w:ilvl w:val="1"/>
          <w:numId w:val="21"/>
        </w:numPr>
        <w:rPr>
          <w:lang w:val="en-IN"/>
        </w:rPr>
      </w:pPr>
      <w:r w:rsidRPr="008F2B08">
        <w:rPr>
          <w:lang w:val="en-IN"/>
        </w:rPr>
        <w:t>break (exit loop/switch)</w:t>
      </w:r>
    </w:p>
    <w:p w14:paraId="5E2A17DF" w14:textId="77777777" w:rsidR="008F2B08" w:rsidRPr="008F2B08" w:rsidRDefault="008F2B08" w:rsidP="008F2B08">
      <w:pPr>
        <w:pStyle w:val="ListParagraph"/>
        <w:numPr>
          <w:ilvl w:val="1"/>
          <w:numId w:val="21"/>
        </w:numPr>
        <w:rPr>
          <w:lang w:val="en-IN"/>
        </w:rPr>
      </w:pPr>
      <w:r w:rsidRPr="008F2B08">
        <w:rPr>
          <w:lang w:val="en-IN"/>
        </w:rPr>
        <w:t>continue (skip current iteration)</w:t>
      </w:r>
    </w:p>
    <w:p w14:paraId="0FE2C1A6" w14:textId="77777777" w:rsidR="008F2B08" w:rsidRDefault="008F2B08" w:rsidP="008F2B08">
      <w:pPr>
        <w:pStyle w:val="ListParagraph"/>
        <w:numPr>
          <w:ilvl w:val="1"/>
          <w:numId w:val="21"/>
        </w:numPr>
        <w:rPr>
          <w:lang w:val="en-IN"/>
        </w:rPr>
      </w:pPr>
      <w:r w:rsidRPr="008F2B08">
        <w:rPr>
          <w:lang w:val="en-IN"/>
        </w:rPr>
        <w:t>return (exit from method)</w:t>
      </w:r>
    </w:p>
    <w:p w14:paraId="0BE04BC0" w14:textId="3DF96D8D" w:rsidR="008F2B08" w:rsidRPr="008F2B08" w:rsidRDefault="008F2B08" w:rsidP="008F2B08">
      <w:pPr>
        <w:ind w:left="720"/>
        <w:rPr>
          <w:b/>
          <w:bCs/>
          <w:lang w:val="en-IN"/>
        </w:rPr>
      </w:pPr>
      <w:r w:rsidRPr="008F2B08">
        <w:rPr>
          <w:b/>
          <w:bCs/>
          <w:lang w:val="en-IN"/>
        </w:rPr>
        <w:t>example 1:</w:t>
      </w:r>
    </w:p>
    <w:p w14:paraId="4F5794B0" w14:textId="77777777" w:rsidR="008F2B08" w:rsidRPr="008F2B08" w:rsidRDefault="008F2B08" w:rsidP="008F2B08">
      <w:pPr>
        <w:ind w:left="720"/>
        <w:rPr>
          <w:lang w:val="en-IN"/>
        </w:rPr>
      </w:pPr>
      <w:r>
        <w:rPr>
          <w:lang w:val="en-IN"/>
        </w:rPr>
        <w:tab/>
      </w:r>
      <w:r w:rsidRPr="008F2B08">
        <w:rPr>
          <w:lang w:val="en-IN"/>
        </w:rPr>
        <w:t>if (age &gt;= 18) {</w:t>
      </w:r>
    </w:p>
    <w:p w14:paraId="6DF00D5C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</w:t>
      </w:r>
      <w:proofErr w:type="spellStart"/>
      <w:r w:rsidRPr="008F2B08">
        <w:rPr>
          <w:lang w:val="en-IN"/>
        </w:rPr>
        <w:t>System.out.println</w:t>
      </w:r>
      <w:proofErr w:type="spellEnd"/>
      <w:r w:rsidRPr="008F2B08">
        <w:rPr>
          <w:lang w:val="en-IN"/>
        </w:rPr>
        <w:t>("Eligible to vote");</w:t>
      </w:r>
    </w:p>
    <w:p w14:paraId="2D3D7211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>} else {</w:t>
      </w:r>
    </w:p>
    <w:p w14:paraId="294DC288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</w:t>
      </w:r>
      <w:proofErr w:type="spellStart"/>
      <w:r w:rsidRPr="008F2B08">
        <w:rPr>
          <w:lang w:val="en-IN"/>
        </w:rPr>
        <w:t>System.out.println</w:t>
      </w:r>
      <w:proofErr w:type="spellEnd"/>
      <w:r w:rsidRPr="008F2B08">
        <w:rPr>
          <w:lang w:val="en-IN"/>
        </w:rPr>
        <w:t>("Not eligible to vote");</w:t>
      </w:r>
    </w:p>
    <w:p w14:paraId="2A8B19DA" w14:textId="272C9268" w:rsid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>}</w:t>
      </w:r>
    </w:p>
    <w:p w14:paraId="40D9072E" w14:textId="5F590A0C" w:rsidR="008F2B08" w:rsidRPr="008F2B08" w:rsidRDefault="008F2B08" w:rsidP="008F2B08">
      <w:pPr>
        <w:ind w:left="720"/>
        <w:rPr>
          <w:b/>
          <w:bCs/>
          <w:lang w:val="en-IN"/>
        </w:rPr>
      </w:pPr>
      <w:proofErr w:type="spellStart"/>
      <w:r w:rsidRPr="008F2B08">
        <w:rPr>
          <w:b/>
          <w:bCs/>
          <w:lang w:val="en-IN"/>
        </w:rPr>
        <w:t>Eample</w:t>
      </w:r>
      <w:proofErr w:type="spellEnd"/>
      <w:r w:rsidRPr="008F2B08">
        <w:rPr>
          <w:b/>
          <w:bCs/>
          <w:lang w:val="en-IN"/>
        </w:rPr>
        <w:t xml:space="preserve"> 2:</w:t>
      </w:r>
    </w:p>
    <w:p w14:paraId="71C489C9" w14:textId="77777777" w:rsidR="008F2B08" w:rsidRDefault="008F2B08" w:rsidP="008F2B08">
      <w:pPr>
        <w:ind w:left="720"/>
        <w:rPr>
          <w:lang w:val="en-IN"/>
        </w:rPr>
      </w:pPr>
    </w:p>
    <w:p w14:paraId="06BB5ED2" w14:textId="77777777" w:rsidR="008F2B08" w:rsidRPr="008F2B08" w:rsidRDefault="008F2B08" w:rsidP="008F2B08">
      <w:pPr>
        <w:ind w:left="720"/>
        <w:rPr>
          <w:lang w:val="en-IN"/>
        </w:rPr>
      </w:pPr>
      <w:r>
        <w:rPr>
          <w:lang w:val="en-IN"/>
        </w:rPr>
        <w:tab/>
      </w:r>
      <w:r w:rsidRPr="008F2B08">
        <w:rPr>
          <w:lang w:val="en-IN"/>
        </w:rPr>
        <w:t xml:space="preserve">import </w:t>
      </w:r>
      <w:proofErr w:type="spellStart"/>
      <w:r w:rsidRPr="008F2B08">
        <w:rPr>
          <w:lang w:val="en-IN"/>
        </w:rPr>
        <w:t>java.util.Scanner</w:t>
      </w:r>
      <w:proofErr w:type="spellEnd"/>
      <w:r w:rsidRPr="008F2B08">
        <w:rPr>
          <w:lang w:val="en-IN"/>
        </w:rPr>
        <w:t>;</w:t>
      </w:r>
    </w:p>
    <w:p w14:paraId="5D314626" w14:textId="77777777" w:rsidR="008F2B08" w:rsidRPr="008F2B08" w:rsidRDefault="008F2B08" w:rsidP="008F2B08">
      <w:pPr>
        <w:ind w:left="720"/>
        <w:rPr>
          <w:lang w:val="en-IN"/>
        </w:rPr>
      </w:pPr>
    </w:p>
    <w:p w14:paraId="465D11EC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public class </w:t>
      </w:r>
      <w:proofErr w:type="spellStart"/>
      <w:r w:rsidRPr="008F2B08">
        <w:rPr>
          <w:lang w:val="en-IN"/>
        </w:rPr>
        <w:t>DecisionDemo</w:t>
      </w:r>
      <w:proofErr w:type="spellEnd"/>
      <w:r w:rsidRPr="008F2B08">
        <w:rPr>
          <w:lang w:val="en-IN"/>
        </w:rPr>
        <w:t xml:space="preserve"> {</w:t>
      </w:r>
    </w:p>
    <w:p w14:paraId="7B8556B5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public static void main(String[] </w:t>
      </w:r>
      <w:proofErr w:type="spellStart"/>
      <w:r w:rsidRPr="008F2B08">
        <w:rPr>
          <w:lang w:val="en-IN"/>
        </w:rPr>
        <w:t>args</w:t>
      </w:r>
      <w:proofErr w:type="spellEnd"/>
      <w:r w:rsidRPr="008F2B08">
        <w:rPr>
          <w:lang w:val="en-IN"/>
        </w:rPr>
        <w:t>) {</w:t>
      </w:r>
    </w:p>
    <w:p w14:paraId="455C6500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  Scanner </w:t>
      </w:r>
      <w:proofErr w:type="spellStart"/>
      <w:r w:rsidRPr="008F2B08">
        <w:rPr>
          <w:lang w:val="en-IN"/>
        </w:rPr>
        <w:t>sc</w:t>
      </w:r>
      <w:proofErr w:type="spellEnd"/>
      <w:r w:rsidRPr="008F2B08">
        <w:rPr>
          <w:lang w:val="en-IN"/>
        </w:rPr>
        <w:t xml:space="preserve"> = new Scanner(System.in);</w:t>
      </w:r>
    </w:p>
    <w:p w14:paraId="049B8599" w14:textId="77777777" w:rsidR="008F2B08" w:rsidRPr="008F2B08" w:rsidRDefault="008F2B08" w:rsidP="008F2B08">
      <w:pPr>
        <w:ind w:left="720"/>
        <w:rPr>
          <w:lang w:val="en-IN"/>
        </w:rPr>
      </w:pPr>
    </w:p>
    <w:p w14:paraId="6B9D5655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  </w:t>
      </w:r>
      <w:proofErr w:type="spellStart"/>
      <w:r w:rsidRPr="008F2B08">
        <w:rPr>
          <w:lang w:val="en-IN"/>
        </w:rPr>
        <w:t>System.out.print</w:t>
      </w:r>
      <w:proofErr w:type="spellEnd"/>
      <w:r w:rsidRPr="008F2B08">
        <w:rPr>
          <w:lang w:val="en-IN"/>
        </w:rPr>
        <w:t>("Enter your age: ");</w:t>
      </w:r>
    </w:p>
    <w:p w14:paraId="0E05FB9C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lastRenderedPageBreak/>
        <w:t xml:space="preserve">        int age = </w:t>
      </w:r>
      <w:proofErr w:type="spellStart"/>
      <w:r w:rsidRPr="008F2B08">
        <w:rPr>
          <w:lang w:val="en-IN"/>
        </w:rPr>
        <w:t>sc.nextInt</w:t>
      </w:r>
      <w:proofErr w:type="spellEnd"/>
      <w:r w:rsidRPr="008F2B08">
        <w:rPr>
          <w:lang w:val="en-IN"/>
        </w:rPr>
        <w:t>();</w:t>
      </w:r>
    </w:p>
    <w:p w14:paraId="1692458C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  if (age &gt;= 18) {</w:t>
      </w:r>
    </w:p>
    <w:p w14:paraId="0482D658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      </w:t>
      </w:r>
      <w:proofErr w:type="spellStart"/>
      <w:r w:rsidRPr="008F2B08">
        <w:rPr>
          <w:lang w:val="en-IN"/>
        </w:rPr>
        <w:t>System.out.println</w:t>
      </w:r>
      <w:proofErr w:type="spellEnd"/>
      <w:r w:rsidRPr="008F2B08">
        <w:rPr>
          <w:lang w:val="en-IN"/>
        </w:rPr>
        <w:t>("You are eligible to vote.");</w:t>
      </w:r>
    </w:p>
    <w:p w14:paraId="2A659036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  } else {</w:t>
      </w:r>
    </w:p>
    <w:p w14:paraId="155A41D5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      </w:t>
      </w:r>
      <w:proofErr w:type="spellStart"/>
      <w:r w:rsidRPr="008F2B08">
        <w:rPr>
          <w:lang w:val="en-IN"/>
        </w:rPr>
        <w:t>System.out.println</w:t>
      </w:r>
      <w:proofErr w:type="spellEnd"/>
      <w:r w:rsidRPr="008F2B08">
        <w:rPr>
          <w:lang w:val="en-IN"/>
        </w:rPr>
        <w:t>("You are NOT eligible to vote.");</w:t>
      </w:r>
    </w:p>
    <w:p w14:paraId="429C5687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  }</w:t>
      </w:r>
    </w:p>
    <w:p w14:paraId="02B06432" w14:textId="77777777" w:rsidR="008F2B08" w:rsidRPr="008F2B08" w:rsidRDefault="008F2B08" w:rsidP="008F2B08">
      <w:pPr>
        <w:ind w:left="720"/>
        <w:rPr>
          <w:lang w:val="en-IN"/>
        </w:rPr>
      </w:pPr>
    </w:p>
    <w:p w14:paraId="44007BE6" w14:textId="6D378B34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</w:t>
      </w:r>
    </w:p>
    <w:p w14:paraId="619E0710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  </w:t>
      </w:r>
      <w:proofErr w:type="spellStart"/>
      <w:r w:rsidRPr="008F2B08">
        <w:rPr>
          <w:lang w:val="en-IN"/>
        </w:rPr>
        <w:t>System.out.print</w:t>
      </w:r>
      <w:proofErr w:type="spellEnd"/>
      <w:r w:rsidRPr="008F2B08">
        <w:rPr>
          <w:lang w:val="en-IN"/>
        </w:rPr>
        <w:t>("Enter a day number (1-3): ");</w:t>
      </w:r>
    </w:p>
    <w:p w14:paraId="0681DFDC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  int day = </w:t>
      </w:r>
      <w:proofErr w:type="spellStart"/>
      <w:r w:rsidRPr="008F2B08">
        <w:rPr>
          <w:lang w:val="en-IN"/>
        </w:rPr>
        <w:t>sc.nextInt</w:t>
      </w:r>
      <w:proofErr w:type="spellEnd"/>
      <w:r w:rsidRPr="008F2B08">
        <w:rPr>
          <w:lang w:val="en-IN"/>
        </w:rPr>
        <w:t>();</w:t>
      </w:r>
    </w:p>
    <w:p w14:paraId="3F75B5BE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  switch (day) {</w:t>
      </w:r>
    </w:p>
    <w:p w14:paraId="21CA040E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      case 1: </w:t>
      </w:r>
      <w:proofErr w:type="spellStart"/>
      <w:r w:rsidRPr="008F2B08">
        <w:rPr>
          <w:lang w:val="en-IN"/>
        </w:rPr>
        <w:t>System.out.println</w:t>
      </w:r>
      <w:proofErr w:type="spellEnd"/>
      <w:r w:rsidRPr="008F2B08">
        <w:rPr>
          <w:lang w:val="en-IN"/>
        </w:rPr>
        <w:t>("Monday"); break;</w:t>
      </w:r>
    </w:p>
    <w:p w14:paraId="5E0A523E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      case 2: </w:t>
      </w:r>
      <w:proofErr w:type="spellStart"/>
      <w:r w:rsidRPr="008F2B08">
        <w:rPr>
          <w:lang w:val="en-IN"/>
        </w:rPr>
        <w:t>System.out.println</w:t>
      </w:r>
      <w:proofErr w:type="spellEnd"/>
      <w:r w:rsidRPr="008F2B08">
        <w:rPr>
          <w:lang w:val="en-IN"/>
        </w:rPr>
        <w:t>("Tuesday"); break;</w:t>
      </w:r>
    </w:p>
    <w:p w14:paraId="4D020777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      case 3: </w:t>
      </w:r>
      <w:proofErr w:type="spellStart"/>
      <w:r w:rsidRPr="008F2B08">
        <w:rPr>
          <w:lang w:val="en-IN"/>
        </w:rPr>
        <w:t>System.out.println</w:t>
      </w:r>
      <w:proofErr w:type="spellEnd"/>
      <w:r w:rsidRPr="008F2B08">
        <w:rPr>
          <w:lang w:val="en-IN"/>
        </w:rPr>
        <w:t>("Wednesday"); break;</w:t>
      </w:r>
    </w:p>
    <w:p w14:paraId="61E52C22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      default: </w:t>
      </w:r>
      <w:proofErr w:type="spellStart"/>
      <w:r w:rsidRPr="008F2B08">
        <w:rPr>
          <w:lang w:val="en-IN"/>
        </w:rPr>
        <w:t>System.out.println</w:t>
      </w:r>
      <w:proofErr w:type="spellEnd"/>
      <w:r w:rsidRPr="008F2B08">
        <w:rPr>
          <w:lang w:val="en-IN"/>
        </w:rPr>
        <w:t>("Invalid day");</w:t>
      </w:r>
    </w:p>
    <w:p w14:paraId="2FDAEE44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  }</w:t>
      </w:r>
    </w:p>
    <w:p w14:paraId="7CF37F57" w14:textId="77777777" w:rsidR="008F2B08" w:rsidRPr="008F2B08" w:rsidRDefault="008F2B08" w:rsidP="008F2B08">
      <w:pPr>
        <w:ind w:left="720"/>
        <w:rPr>
          <w:lang w:val="en-IN"/>
        </w:rPr>
      </w:pPr>
    </w:p>
    <w:p w14:paraId="2469283D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    </w:t>
      </w:r>
      <w:proofErr w:type="spellStart"/>
      <w:r w:rsidRPr="008F2B08">
        <w:rPr>
          <w:lang w:val="en-IN"/>
        </w:rPr>
        <w:t>sc.close</w:t>
      </w:r>
      <w:proofErr w:type="spellEnd"/>
      <w:r w:rsidRPr="008F2B08">
        <w:rPr>
          <w:lang w:val="en-IN"/>
        </w:rPr>
        <w:t>();</w:t>
      </w:r>
    </w:p>
    <w:p w14:paraId="71397AE8" w14:textId="77777777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 xml:space="preserve">    }</w:t>
      </w:r>
    </w:p>
    <w:p w14:paraId="2DF63FF0" w14:textId="452D12D0" w:rsidR="008F2B08" w:rsidRPr="008F2B08" w:rsidRDefault="008F2B08" w:rsidP="008F2B08">
      <w:pPr>
        <w:ind w:left="720"/>
        <w:rPr>
          <w:lang w:val="en-IN"/>
        </w:rPr>
      </w:pPr>
      <w:r w:rsidRPr="008F2B08">
        <w:rPr>
          <w:lang w:val="en-IN"/>
        </w:rPr>
        <w:t>}</w:t>
      </w:r>
    </w:p>
    <w:p w14:paraId="275BFE17" w14:textId="77777777" w:rsidR="008F2B08" w:rsidRDefault="008F2B08" w:rsidP="008F2B08">
      <w:pPr>
        <w:pStyle w:val="ListParagraph"/>
        <w:ind w:left="1440"/>
      </w:pPr>
    </w:p>
    <w:p w14:paraId="37E30FEF" w14:textId="41C9FF56" w:rsidR="00B42E49" w:rsidRDefault="00000000" w:rsidP="008F2B08">
      <w:pPr>
        <w:pStyle w:val="ListParagraph"/>
        <w:numPr>
          <w:ilvl w:val="1"/>
          <w:numId w:val="18"/>
        </w:numPr>
      </w:pPr>
      <w:r>
        <w:t>Write a Java program to demonstrate the use of if-else and switch-case statements.</w:t>
      </w:r>
    </w:p>
    <w:p w14:paraId="704D3B38" w14:textId="77777777" w:rsidR="008F2B08" w:rsidRPr="008F2B08" w:rsidRDefault="008F2B08" w:rsidP="008F2B08">
      <w:pPr>
        <w:pStyle w:val="ListParagraph"/>
        <w:ind w:left="1440"/>
      </w:pPr>
      <w:r w:rsidRPr="008F2B08">
        <w:t xml:space="preserve">import </w:t>
      </w:r>
      <w:proofErr w:type="spellStart"/>
      <w:r w:rsidRPr="008F2B08">
        <w:t>java.util.Scanner</w:t>
      </w:r>
      <w:proofErr w:type="spellEnd"/>
      <w:r w:rsidRPr="008F2B08">
        <w:t>;</w:t>
      </w:r>
    </w:p>
    <w:p w14:paraId="5DE5CFCC" w14:textId="77777777" w:rsidR="008F2B08" w:rsidRPr="008F2B08" w:rsidRDefault="008F2B08" w:rsidP="008F2B08">
      <w:pPr>
        <w:pStyle w:val="ListParagraph"/>
        <w:ind w:left="1440"/>
      </w:pPr>
    </w:p>
    <w:p w14:paraId="5461BA12" w14:textId="77777777" w:rsidR="008F2B08" w:rsidRPr="008F2B08" w:rsidRDefault="008F2B08" w:rsidP="008F2B08">
      <w:pPr>
        <w:pStyle w:val="ListParagraph"/>
        <w:ind w:left="1440"/>
      </w:pPr>
      <w:r w:rsidRPr="008F2B08">
        <w:t xml:space="preserve">public class </w:t>
      </w:r>
      <w:proofErr w:type="spellStart"/>
      <w:r w:rsidRPr="008F2B08">
        <w:t>DecisionDemo</w:t>
      </w:r>
      <w:proofErr w:type="spellEnd"/>
      <w:r w:rsidRPr="008F2B08">
        <w:t xml:space="preserve"> {</w:t>
      </w:r>
    </w:p>
    <w:p w14:paraId="442C3322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public static void main(String[] </w:t>
      </w:r>
      <w:proofErr w:type="spellStart"/>
      <w:r w:rsidRPr="008F2B08">
        <w:t>args</w:t>
      </w:r>
      <w:proofErr w:type="spellEnd"/>
      <w:r w:rsidRPr="008F2B08">
        <w:t>) {</w:t>
      </w:r>
    </w:p>
    <w:p w14:paraId="6EB27D16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Scanner </w:t>
      </w:r>
      <w:proofErr w:type="spellStart"/>
      <w:r w:rsidRPr="008F2B08">
        <w:t>sc</w:t>
      </w:r>
      <w:proofErr w:type="spellEnd"/>
      <w:r w:rsidRPr="008F2B08">
        <w:t xml:space="preserve"> = new Scanner(System.in);</w:t>
      </w:r>
    </w:p>
    <w:p w14:paraId="507597BF" w14:textId="77777777" w:rsidR="008F2B08" w:rsidRPr="008F2B08" w:rsidRDefault="008F2B08" w:rsidP="008F2B08">
      <w:pPr>
        <w:pStyle w:val="ListParagraph"/>
        <w:ind w:left="1440"/>
      </w:pPr>
    </w:p>
    <w:p w14:paraId="4A4B63CF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// if-else example</w:t>
      </w:r>
    </w:p>
    <w:p w14:paraId="4940EBD8" w14:textId="77777777" w:rsidR="008F2B08" w:rsidRPr="008F2B08" w:rsidRDefault="008F2B08" w:rsidP="008F2B08">
      <w:pPr>
        <w:pStyle w:val="ListParagraph"/>
        <w:ind w:left="1440"/>
      </w:pPr>
      <w:r w:rsidRPr="008F2B08">
        <w:lastRenderedPageBreak/>
        <w:t xml:space="preserve">        </w:t>
      </w:r>
      <w:proofErr w:type="spellStart"/>
      <w:r w:rsidRPr="008F2B08">
        <w:t>System.out.print</w:t>
      </w:r>
      <w:proofErr w:type="spellEnd"/>
      <w:r w:rsidRPr="008F2B08">
        <w:t>("Enter your age: ");</w:t>
      </w:r>
    </w:p>
    <w:p w14:paraId="5AA489AB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int age = </w:t>
      </w:r>
      <w:proofErr w:type="spellStart"/>
      <w:r w:rsidRPr="008F2B08">
        <w:t>sc.nextInt</w:t>
      </w:r>
      <w:proofErr w:type="spellEnd"/>
      <w:r w:rsidRPr="008F2B08">
        <w:t>();</w:t>
      </w:r>
    </w:p>
    <w:p w14:paraId="75425AE8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if (age &gt;= 18) {</w:t>
      </w:r>
    </w:p>
    <w:p w14:paraId="0DA664CE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    </w:t>
      </w:r>
      <w:proofErr w:type="spellStart"/>
      <w:r w:rsidRPr="008F2B08">
        <w:t>System.out.println</w:t>
      </w:r>
      <w:proofErr w:type="spellEnd"/>
      <w:r w:rsidRPr="008F2B08">
        <w:t>("You are eligible to vote.");</w:t>
      </w:r>
    </w:p>
    <w:p w14:paraId="4375E351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} else {</w:t>
      </w:r>
    </w:p>
    <w:p w14:paraId="1C9E61E9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    </w:t>
      </w:r>
      <w:proofErr w:type="spellStart"/>
      <w:r w:rsidRPr="008F2B08">
        <w:t>System.out.println</w:t>
      </w:r>
      <w:proofErr w:type="spellEnd"/>
      <w:r w:rsidRPr="008F2B08">
        <w:t>("You are NOT eligible to vote.");</w:t>
      </w:r>
    </w:p>
    <w:p w14:paraId="031EE610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}</w:t>
      </w:r>
    </w:p>
    <w:p w14:paraId="536CB30D" w14:textId="77777777" w:rsidR="008F2B08" w:rsidRPr="008F2B08" w:rsidRDefault="008F2B08" w:rsidP="008F2B08">
      <w:pPr>
        <w:pStyle w:val="ListParagraph"/>
        <w:ind w:left="1440"/>
      </w:pPr>
    </w:p>
    <w:p w14:paraId="0C1DDF42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// switch-case example</w:t>
      </w:r>
    </w:p>
    <w:p w14:paraId="710A8FCF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</w:t>
      </w:r>
      <w:proofErr w:type="spellStart"/>
      <w:r w:rsidRPr="008F2B08">
        <w:t>System.out.print</w:t>
      </w:r>
      <w:proofErr w:type="spellEnd"/>
      <w:r w:rsidRPr="008F2B08">
        <w:t>("Enter a day number (1-3): ");</w:t>
      </w:r>
    </w:p>
    <w:p w14:paraId="3D3BF82D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int day = </w:t>
      </w:r>
      <w:proofErr w:type="spellStart"/>
      <w:r w:rsidRPr="008F2B08">
        <w:t>sc.nextInt</w:t>
      </w:r>
      <w:proofErr w:type="spellEnd"/>
      <w:r w:rsidRPr="008F2B08">
        <w:t>();</w:t>
      </w:r>
    </w:p>
    <w:p w14:paraId="40ACB97A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switch (day) {</w:t>
      </w:r>
    </w:p>
    <w:p w14:paraId="3D546313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    case 1: </w:t>
      </w:r>
      <w:proofErr w:type="spellStart"/>
      <w:r w:rsidRPr="008F2B08">
        <w:t>System.out.println</w:t>
      </w:r>
      <w:proofErr w:type="spellEnd"/>
      <w:r w:rsidRPr="008F2B08">
        <w:t>("Monday"); break;</w:t>
      </w:r>
    </w:p>
    <w:p w14:paraId="69699D00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    case 2: </w:t>
      </w:r>
      <w:proofErr w:type="spellStart"/>
      <w:r w:rsidRPr="008F2B08">
        <w:t>System.out.println</w:t>
      </w:r>
      <w:proofErr w:type="spellEnd"/>
      <w:r w:rsidRPr="008F2B08">
        <w:t>("Tuesday"); break;</w:t>
      </w:r>
    </w:p>
    <w:p w14:paraId="13B905AF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    case 3: </w:t>
      </w:r>
      <w:proofErr w:type="spellStart"/>
      <w:r w:rsidRPr="008F2B08">
        <w:t>System.out.println</w:t>
      </w:r>
      <w:proofErr w:type="spellEnd"/>
      <w:r w:rsidRPr="008F2B08">
        <w:t>("Wednesday"); break;</w:t>
      </w:r>
    </w:p>
    <w:p w14:paraId="3C1BC7A4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    default: </w:t>
      </w:r>
      <w:proofErr w:type="spellStart"/>
      <w:r w:rsidRPr="008F2B08">
        <w:t>System.out.println</w:t>
      </w:r>
      <w:proofErr w:type="spellEnd"/>
      <w:r w:rsidRPr="008F2B08">
        <w:t>("Invalid day");</w:t>
      </w:r>
    </w:p>
    <w:p w14:paraId="10C6B9D8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}</w:t>
      </w:r>
    </w:p>
    <w:p w14:paraId="32D45016" w14:textId="77777777" w:rsidR="008F2B08" w:rsidRPr="008F2B08" w:rsidRDefault="008F2B08" w:rsidP="008F2B08">
      <w:pPr>
        <w:pStyle w:val="ListParagraph"/>
        <w:ind w:left="1440"/>
      </w:pPr>
    </w:p>
    <w:p w14:paraId="161133D0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</w:t>
      </w:r>
      <w:proofErr w:type="spellStart"/>
      <w:r w:rsidRPr="008F2B08">
        <w:t>sc.close</w:t>
      </w:r>
      <w:proofErr w:type="spellEnd"/>
      <w:r w:rsidRPr="008F2B08">
        <w:t>();</w:t>
      </w:r>
    </w:p>
    <w:p w14:paraId="2CFD618B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}</w:t>
      </w:r>
    </w:p>
    <w:p w14:paraId="3696E77C" w14:textId="0F93E711" w:rsidR="008F2B08" w:rsidRDefault="008F2B08" w:rsidP="008F2B08">
      <w:pPr>
        <w:pStyle w:val="ListParagraph"/>
        <w:ind w:left="1440"/>
      </w:pPr>
      <w:r w:rsidRPr="008F2B08">
        <w:t>}</w:t>
      </w:r>
    </w:p>
    <w:p w14:paraId="5292D1F1" w14:textId="65A7A2D5" w:rsidR="008F2B08" w:rsidRDefault="008F2B08" w:rsidP="008F2B08">
      <w:r>
        <w:t>Output:</w:t>
      </w:r>
    </w:p>
    <w:p w14:paraId="1438D1B4" w14:textId="77777777" w:rsidR="008F2B08" w:rsidRDefault="008F2B08" w:rsidP="008F2B08"/>
    <w:p w14:paraId="02138460" w14:textId="77777777" w:rsidR="008F2B08" w:rsidRDefault="008F2B08" w:rsidP="008F2B08"/>
    <w:p w14:paraId="1CE71F04" w14:textId="1289173D" w:rsidR="00B42E49" w:rsidRDefault="00000000" w:rsidP="008F2B08">
      <w:pPr>
        <w:pStyle w:val="ListParagraph"/>
        <w:numPr>
          <w:ilvl w:val="1"/>
          <w:numId w:val="18"/>
        </w:numPr>
      </w:pPr>
      <w:r>
        <w:t>What is the difference between break and continue statements?</w:t>
      </w:r>
    </w:p>
    <w:p w14:paraId="410CD9B4" w14:textId="77777777" w:rsidR="008F2B08" w:rsidRDefault="008F2B08" w:rsidP="008F2B08">
      <w:pPr>
        <w:pStyle w:val="Heading2"/>
      </w:pPr>
      <w:r>
        <w:rPr>
          <w:rStyle w:val="Strong"/>
          <w:b/>
          <w:bCs/>
        </w:rPr>
        <w:t xml:space="preserve">Difference Between </w:t>
      </w:r>
      <w:r>
        <w:rPr>
          <w:rStyle w:val="HTMLCode"/>
          <w:rFonts w:eastAsiaTheme="majorEastAsia"/>
        </w:rPr>
        <w:t>break</w:t>
      </w:r>
      <w:r>
        <w:rPr>
          <w:rStyle w:val="Strong"/>
          <w:b/>
          <w:bCs/>
        </w:rPr>
        <w:t xml:space="preserve"> and </w:t>
      </w:r>
      <w:r>
        <w:rPr>
          <w:rStyle w:val="HTMLCode"/>
          <w:rFonts w:eastAsiaTheme="majorEastAsia"/>
        </w:rPr>
        <w:t>continue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"/>
        <w:gridCol w:w="3253"/>
        <w:gridCol w:w="4469"/>
      </w:tblGrid>
      <w:tr w:rsidR="008F2B08" w14:paraId="0124E96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08A84F" w14:textId="77777777" w:rsidR="008F2B08" w:rsidRDefault="008F2B0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82DA7FA" w14:textId="77777777" w:rsidR="008F2B08" w:rsidRDefault="008F2B08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EastAsia"/>
                <w:b/>
                <w:bCs/>
              </w:rPr>
              <w:t>break</w:t>
            </w:r>
          </w:p>
        </w:tc>
        <w:tc>
          <w:tcPr>
            <w:tcW w:w="0" w:type="auto"/>
            <w:vAlign w:val="center"/>
            <w:hideMark/>
          </w:tcPr>
          <w:p w14:paraId="6A921462" w14:textId="77777777" w:rsidR="008F2B08" w:rsidRDefault="008F2B08">
            <w:pPr>
              <w:jc w:val="center"/>
              <w:rPr>
                <w:b/>
                <w:bCs/>
              </w:rPr>
            </w:pPr>
            <w:r>
              <w:rPr>
                <w:rStyle w:val="HTMLCode"/>
                <w:rFonts w:eastAsiaTheme="minorEastAsia"/>
                <w:b/>
                <w:bCs/>
              </w:rPr>
              <w:t>continue</w:t>
            </w:r>
          </w:p>
        </w:tc>
      </w:tr>
      <w:tr w:rsidR="008F2B08" w14:paraId="06BB73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1A697D" w14:textId="77777777" w:rsidR="008F2B08" w:rsidRDefault="008F2B08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04D90D1" w14:textId="77777777" w:rsidR="008F2B08" w:rsidRDefault="008F2B08">
            <w:r>
              <w:t>Terminates the loop or switch entirely.</w:t>
            </w:r>
          </w:p>
        </w:tc>
        <w:tc>
          <w:tcPr>
            <w:tcW w:w="0" w:type="auto"/>
            <w:vAlign w:val="center"/>
            <w:hideMark/>
          </w:tcPr>
          <w:p w14:paraId="0AB96DF1" w14:textId="77777777" w:rsidR="008F2B08" w:rsidRDefault="008F2B08">
            <w:r>
              <w:t>Skips the current iteration and continues with the next.</w:t>
            </w:r>
          </w:p>
        </w:tc>
      </w:tr>
      <w:tr w:rsidR="008F2B08" w14:paraId="43CA5E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F4FA9" w14:textId="77777777" w:rsidR="008F2B08" w:rsidRDefault="008F2B08">
            <w:r>
              <w:rPr>
                <w:rStyle w:val="Strong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5DAFE960" w14:textId="77777777" w:rsidR="008F2B08" w:rsidRDefault="008F2B08">
            <w:r>
              <w:t>Used in loops and switch-case.</w:t>
            </w:r>
          </w:p>
        </w:tc>
        <w:tc>
          <w:tcPr>
            <w:tcW w:w="0" w:type="auto"/>
            <w:vAlign w:val="center"/>
            <w:hideMark/>
          </w:tcPr>
          <w:p w14:paraId="4098DFB1" w14:textId="77777777" w:rsidR="008F2B08" w:rsidRDefault="008F2B08">
            <w:r>
              <w:t>Used only in loops.</w:t>
            </w:r>
          </w:p>
        </w:tc>
      </w:tr>
      <w:tr w:rsidR="008F2B08" w14:paraId="2F4040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DB582" w14:textId="77777777" w:rsidR="008F2B08" w:rsidRDefault="008F2B08">
            <w:r>
              <w:rPr>
                <w:rStyle w:val="Strong"/>
              </w:rPr>
              <w:t>Effect</w:t>
            </w:r>
          </w:p>
        </w:tc>
        <w:tc>
          <w:tcPr>
            <w:tcW w:w="0" w:type="auto"/>
            <w:vAlign w:val="center"/>
            <w:hideMark/>
          </w:tcPr>
          <w:p w14:paraId="4E4926B3" w14:textId="77777777" w:rsidR="008F2B08" w:rsidRDefault="008F2B08">
            <w:r>
              <w:t>Jumps out of the loop/switch.</w:t>
            </w:r>
          </w:p>
        </w:tc>
        <w:tc>
          <w:tcPr>
            <w:tcW w:w="0" w:type="auto"/>
            <w:vAlign w:val="center"/>
            <w:hideMark/>
          </w:tcPr>
          <w:p w14:paraId="675E7F23" w14:textId="77777777" w:rsidR="008F2B08" w:rsidRDefault="008F2B08">
            <w:r>
              <w:t>Skips rest of loop body for current iteration.</w:t>
            </w:r>
          </w:p>
        </w:tc>
      </w:tr>
    </w:tbl>
    <w:p w14:paraId="7DF3F19D" w14:textId="77777777" w:rsidR="008F2B08" w:rsidRDefault="008F2B08" w:rsidP="008F2B08">
      <w:pPr>
        <w:pStyle w:val="ListParagraph"/>
        <w:ind w:left="1440"/>
      </w:pPr>
    </w:p>
    <w:p w14:paraId="699D9219" w14:textId="7C9F0EBB" w:rsidR="00B42E49" w:rsidRDefault="00000000" w:rsidP="008F2B08">
      <w:pPr>
        <w:pStyle w:val="ListParagraph"/>
        <w:numPr>
          <w:ilvl w:val="1"/>
          <w:numId w:val="18"/>
        </w:numPr>
      </w:pPr>
      <w:r>
        <w:t>Write a Java program to print even numbers between 1 to 50 using a for loop.</w:t>
      </w:r>
    </w:p>
    <w:p w14:paraId="147E41B9" w14:textId="77777777" w:rsidR="008F2B08" w:rsidRPr="008F2B08" w:rsidRDefault="008F2B08" w:rsidP="008F2B08">
      <w:pPr>
        <w:pStyle w:val="ListParagraph"/>
        <w:ind w:left="1440"/>
      </w:pPr>
      <w:r w:rsidRPr="008F2B08">
        <w:t xml:space="preserve">public class </w:t>
      </w:r>
      <w:proofErr w:type="spellStart"/>
      <w:r w:rsidRPr="008F2B08">
        <w:t>EvenNumbers</w:t>
      </w:r>
      <w:proofErr w:type="spellEnd"/>
      <w:r w:rsidRPr="008F2B08">
        <w:t xml:space="preserve"> {</w:t>
      </w:r>
    </w:p>
    <w:p w14:paraId="4AAC16DF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public static void main(String[] </w:t>
      </w:r>
      <w:proofErr w:type="spellStart"/>
      <w:r w:rsidRPr="008F2B08">
        <w:t>args</w:t>
      </w:r>
      <w:proofErr w:type="spellEnd"/>
      <w:r w:rsidRPr="008F2B08">
        <w:t>) {</w:t>
      </w:r>
    </w:p>
    <w:p w14:paraId="46F6397C" w14:textId="77777777" w:rsidR="008F2B08" w:rsidRPr="008F2B08" w:rsidRDefault="008F2B08" w:rsidP="008F2B08">
      <w:pPr>
        <w:pStyle w:val="ListParagraph"/>
        <w:ind w:left="1440"/>
      </w:pPr>
      <w:r w:rsidRPr="008F2B08">
        <w:lastRenderedPageBreak/>
        <w:t xml:space="preserve">        for (int </w:t>
      </w:r>
      <w:proofErr w:type="spellStart"/>
      <w:r w:rsidRPr="008F2B08">
        <w:t>i</w:t>
      </w:r>
      <w:proofErr w:type="spellEnd"/>
      <w:r w:rsidRPr="008F2B08">
        <w:t xml:space="preserve"> = 1; </w:t>
      </w:r>
      <w:proofErr w:type="spellStart"/>
      <w:r w:rsidRPr="008F2B08">
        <w:t>i</w:t>
      </w:r>
      <w:proofErr w:type="spellEnd"/>
      <w:r w:rsidRPr="008F2B08">
        <w:t xml:space="preserve"> &lt;= 50; </w:t>
      </w:r>
      <w:proofErr w:type="spellStart"/>
      <w:r w:rsidRPr="008F2B08">
        <w:t>i</w:t>
      </w:r>
      <w:proofErr w:type="spellEnd"/>
      <w:r w:rsidRPr="008F2B08">
        <w:t>++) {</w:t>
      </w:r>
    </w:p>
    <w:p w14:paraId="6F082708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    if (</w:t>
      </w:r>
      <w:proofErr w:type="spellStart"/>
      <w:r w:rsidRPr="008F2B08">
        <w:t>i</w:t>
      </w:r>
      <w:proofErr w:type="spellEnd"/>
      <w:r w:rsidRPr="008F2B08">
        <w:t xml:space="preserve"> % 2 == 0) {</w:t>
      </w:r>
    </w:p>
    <w:p w14:paraId="26CE47B5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        </w:t>
      </w:r>
      <w:proofErr w:type="spellStart"/>
      <w:r w:rsidRPr="008F2B08">
        <w:t>System.out.print</w:t>
      </w:r>
      <w:proofErr w:type="spellEnd"/>
      <w:r w:rsidRPr="008F2B08">
        <w:t>(</w:t>
      </w:r>
      <w:proofErr w:type="spellStart"/>
      <w:r w:rsidRPr="008F2B08">
        <w:t>i</w:t>
      </w:r>
      <w:proofErr w:type="spellEnd"/>
      <w:r w:rsidRPr="008F2B08">
        <w:t xml:space="preserve"> + " ");</w:t>
      </w:r>
    </w:p>
    <w:p w14:paraId="52A1B083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    }</w:t>
      </w:r>
    </w:p>
    <w:p w14:paraId="1FFD6F8D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    }</w:t>
      </w:r>
    </w:p>
    <w:p w14:paraId="58AD4585" w14:textId="77777777" w:rsidR="008F2B08" w:rsidRPr="008F2B08" w:rsidRDefault="008F2B08" w:rsidP="008F2B08">
      <w:pPr>
        <w:pStyle w:val="ListParagraph"/>
        <w:ind w:left="1440"/>
      </w:pPr>
      <w:r w:rsidRPr="008F2B08">
        <w:t xml:space="preserve">    }</w:t>
      </w:r>
    </w:p>
    <w:p w14:paraId="46927BAA" w14:textId="3ED64890" w:rsidR="008F2B08" w:rsidRDefault="008F2B08" w:rsidP="008F2B08">
      <w:pPr>
        <w:pStyle w:val="ListParagraph"/>
        <w:tabs>
          <w:tab w:val="center" w:pos="5040"/>
        </w:tabs>
        <w:ind w:left="1440"/>
      </w:pPr>
      <w:r w:rsidRPr="008F2B08">
        <w:t>}</w:t>
      </w:r>
      <w:r>
        <w:tab/>
      </w:r>
    </w:p>
    <w:p w14:paraId="5271FD4F" w14:textId="0B286B8E" w:rsidR="008F2B08" w:rsidRDefault="008F2B08" w:rsidP="008F2B08">
      <w:pPr>
        <w:tabs>
          <w:tab w:val="center" w:pos="5040"/>
        </w:tabs>
      </w:pPr>
      <w:r>
        <w:t>Output:</w:t>
      </w:r>
    </w:p>
    <w:p w14:paraId="73558799" w14:textId="30E27932" w:rsidR="008F2B08" w:rsidRDefault="008F2B08" w:rsidP="008F2B08">
      <w:pPr>
        <w:tabs>
          <w:tab w:val="center" w:pos="5040"/>
        </w:tabs>
      </w:pPr>
      <w:r w:rsidRPr="008F2B08">
        <w:t>2 4 6 8 10 ... 50</w:t>
      </w:r>
    </w:p>
    <w:p w14:paraId="5CFACB62" w14:textId="0EFFDC1A" w:rsidR="00B42E49" w:rsidRDefault="00000000" w:rsidP="008F2B08">
      <w:pPr>
        <w:pStyle w:val="ListParagraph"/>
        <w:numPr>
          <w:ilvl w:val="1"/>
          <w:numId w:val="18"/>
        </w:numPr>
      </w:pPr>
      <w:r>
        <w:t>Explain the differences between while and do-while loops with examples.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5"/>
        <w:gridCol w:w="3071"/>
        <w:gridCol w:w="3074"/>
      </w:tblGrid>
      <w:tr w:rsidR="008F2B08" w:rsidRPr="008F2B08" w14:paraId="2079592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F8149" w14:textId="77777777" w:rsidR="008F2B08" w:rsidRPr="008F2B08" w:rsidRDefault="008F2B08" w:rsidP="008F2B08">
            <w:pPr>
              <w:ind w:left="1080"/>
              <w:rPr>
                <w:b/>
                <w:bCs/>
                <w:lang w:val="en-IN"/>
              </w:rPr>
            </w:pPr>
            <w:r w:rsidRPr="008F2B08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89F9BAC" w14:textId="77777777" w:rsidR="008F2B08" w:rsidRPr="008F2B08" w:rsidRDefault="008F2B08" w:rsidP="008F2B08">
            <w:pPr>
              <w:ind w:left="1080"/>
              <w:rPr>
                <w:b/>
                <w:bCs/>
                <w:lang w:val="en-IN"/>
              </w:rPr>
            </w:pPr>
            <w:r w:rsidRPr="008F2B08">
              <w:rPr>
                <w:b/>
                <w:bCs/>
                <w:lang w:val="en-IN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5E23DA44" w14:textId="77777777" w:rsidR="008F2B08" w:rsidRPr="008F2B08" w:rsidRDefault="008F2B08" w:rsidP="008F2B08">
            <w:pPr>
              <w:ind w:left="1080"/>
              <w:rPr>
                <w:b/>
                <w:bCs/>
                <w:lang w:val="en-IN"/>
              </w:rPr>
            </w:pPr>
            <w:r w:rsidRPr="008F2B08">
              <w:rPr>
                <w:b/>
                <w:bCs/>
                <w:lang w:val="en-IN"/>
              </w:rPr>
              <w:t>do-while Loop</w:t>
            </w:r>
          </w:p>
        </w:tc>
      </w:tr>
      <w:tr w:rsidR="008F2B08" w:rsidRPr="008F2B08" w14:paraId="2D8C08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E80C3" w14:textId="77777777" w:rsidR="008F2B08" w:rsidRPr="008F2B08" w:rsidRDefault="008F2B08" w:rsidP="008F2B08">
            <w:pPr>
              <w:ind w:left="1080"/>
              <w:rPr>
                <w:lang w:val="en-IN"/>
              </w:rPr>
            </w:pPr>
            <w:r w:rsidRPr="008F2B08">
              <w:rPr>
                <w:b/>
                <w:bCs/>
                <w:lang w:val="en-IN"/>
              </w:rPr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467EB73E" w14:textId="77777777" w:rsidR="008F2B08" w:rsidRPr="008F2B08" w:rsidRDefault="008F2B08" w:rsidP="008F2B08">
            <w:pPr>
              <w:ind w:left="1080"/>
              <w:rPr>
                <w:lang w:val="en-IN"/>
              </w:rPr>
            </w:pPr>
            <w:r w:rsidRPr="008F2B08">
              <w:rPr>
                <w:lang w:val="en-IN"/>
              </w:rPr>
              <w:t xml:space="preserve">Condition is checked </w:t>
            </w:r>
            <w:r w:rsidRPr="008F2B08">
              <w:rPr>
                <w:b/>
                <w:bCs/>
                <w:lang w:val="en-IN"/>
              </w:rPr>
              <w:t>before</w:t>
            </w:r>
            <w:r w:rsidRPr="008F2B08">
              <w:rPr>
                <w:lang w:val="en-IN"/>
              </w:rPr>
              <w:t xml:space="preserve"> execution.</w:t>
            </w:r>
          </w:p>
        </w:tc>
        <w:tc>
          <w:tcPr>
            <w:tcW w:w="0" w:type="auto"/>
            <w:vAlign w:val="center"/>
            <w:hideMark/>
          </w:tcPr>
          <w:p w14:paraId="0648AFC7" w14:textId="77777777" w:rsidR="008F2B08" w:rsidRPr="008F2B08" w:rsidRDefault="008F2B08" w:rsidP="008F2B08">
            <w:pPr>
              <w:ind w:left="1080"/>
              <w:rPr>
                <w:lang w:val="en-IN"/>
              </w:rPr>
            </w:pPr>
            <w:r w:rsidRPr="008F2B08">
              <w:rPr>
                <w:lang w:val="en-IN"/>
              </w:rPr>
              <w:t xml:space="preserve">Condition is checked </w:t>
            </w:r>
            <w:r w:rsidRPr="008F2B08">
              <w:rPr>
                <w:b/>
                <w:bCs/>
                <w:lang w:val="en-IN"/>
              </w:rPr>
              <w:t>after</w:t>
            </w:r>
            <w:r w:rsidRPr="008F2B08">
              <w:rPr>
                <w:lang w:val="en-IN"/>
              </w:rPr>
              <w:t xml:space="preserve"> execution.</w:t>
            </w:r>
          </w:p>
        </w:tc>
      </w:tr>
      <w:tr w:rsidR="008F2B08" w:rsidRPr="008F2B08" w14:paraId="6153E6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0EBF2" w14:textId="77777777" w:rsidR="008F2B08" w:rsidRPr="008F2B08" w:rsidRDefault="008F2B08" w:rsidP="008F2B08">
            <w:pPr>
              <w:ind w:left="1080"/>
              <w:rPr>
                <w:lang w:val="en-IN"/>
              </w:rPr>
            </w:pPr>
            <w:r w:rsidRPr="008F2B08">
              <w:rPr>
                <w:b/>
                <w:bCs/>
                <w:lang w:val="en-IN"/>
              </w:rPr>
              <w:t>Execution Guarantee</w:t>
            </w:r>
          </w:p>
        </w:tc>
        <w:tc>
          <w:tcPr>
            <w:tcW w:w="0" w:type="auto"/>
            <w:vAlign w:val="center"/>
            <w:hideMark/>
          </w:tcPr>
          <w:p w14:paraId="3A089CD3" w14:textId="77777777" w:rsidR="008F2B08" w:rsidRPr="008F2B08" w:rsidRDefault="008F2B08" w:rsidP="008F2B08">
            <w:pPr>
              <w:ind w:left="1080"/>
              <w:rPr>
                <w:lang w:val="en-IN"/>
              </w:rPr>
            </w:pPr>
            <w:r w:rsidRPr="008F2B08">
              <w:rPr>
                <w:lang w:val="en-IN"/>
              </w:rPr>
              <w:t xml:space="preserve">May execute </w:t>
            </w:r>
            <w:r w:rsidRPr="008F2B08">
              <w:rPr>
                <w:b/>
                <w:bCs/>
                <w:lang w:val="en-IN"/>
              </w:rPr>
              <w:t>0 times</w:t>
            </w:r>
            <w:r w:rsidRPr="008F2B08">
              <w:rPr>
                <w:lang w:val="en-IN"/>
              </w:rPr>
              <w:t xml:space="preserve"> if condition is false initially.</w:t>
            </w:r>
          </w:p>
        </w:tc>
        <w:tc>
          <w:tcPr>
            <w:tcW w:w="0" w:type="auto"/>
            <w:vAlign w:val="center"/>
            <w:hideMark/>
          </w:tcPr>
          <w:p w14:paraId="77751281" w14:textId="77777777" w:rsidR="008F2B08" w:rsidRPr="008F2B08" w:rsidRDefault="008F2B08" w:rsidP="008F2B08">
            <w:pPr>
              <w:ind w:left="1080"/>
              <w:rPr>
                <w:lang w:val="en-IN"/>
              </w:rPr>
            </w:pPr>
            <w:r w:rsidRPr="008F2B08">
              <w:rPr>
                <w:lang w:val="en-IN"/>
              </w:rPr>
              <w:t xml:space="preserve">Executes </w:t>
            </w:r>
            <w:r w:rsidRPr="008F2B08">
              <w:rPr>
                <w:b/>
                <w:bCs/>
                <w:lang w:val="en-IN"/>
              </w:rPr>
              <w:t>at least once</w:t>
            </w:r>
            <w:r w:rsidRPr="008F2B08">
              <w:rPr>
                <w:lang w:val="en-IN"/>
              </w:rPr>
              <w:t>, even if condition is false.</w:t>
            </w:r>
          </w:p>
        </w:tc>
      </w:tr>
      <w:tr w:rsidR="008F2B08" w:rsidRPr="008F2B08" w14:paraId="6DF92C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BDF431" w14:textId="5AEF5DEF" w:rsidR="008F2B08" w:rsidRPr="008F2B08" w:rsidRDefault="008F2B08" w:rsidP="008F2B08">
            <w:pPr>
              <w:rPr>
                <w:lang w:val="en-IN"/>
              </w:rPr>
            </w:pPr>
            <w:r>
              <w:rPr>
                <w:lang w:val="en-IN"/>
              </w:rPr>
              <w:t>Example 1:</w:t>
            </w:r>
          </w:p>
        </w:tc>
        <w:tc>
          <w:tcPr>
            <w:tcW w:w="0" w:type="auto"/>
            <w:vAlign w:val="center"/>
            <w:hideMark/>
          </w:tcPr>
          <w:p w14:paraId="144DF124" w14:textId="77777777" w:rsidR="008F2B08" w:rsidRPr="008F2B08" w:rsidRDefault="008F2B08" w:rsidP="008F2B08">
            <w:pPr>
              <w:ind w:left="1080"/>
              <w:rPr>
                <w:lang w:val="en-IN"/>
              </w:rPr>
            </w:pPr>
          </w:p>
        </w:tc>
        <w:tc>
          <w:tcPr>
            <w:tcW w:w="0" w:type="auto"/>
            <w:vAlign w:val="center"/>
            <w:hideMark/>
          </w:tcPr>
          <w:p w14:paraId="0D28B6CA" w14:textId="77777777" w:rsidR="008F2B08" w:rsidRPr="008F2B08" w:rsidRDefault="008F2B08" w:rsidP="008F2B08">
            <w:pPr>
              <w:ind w:left="1080"/>
              <w:rPr>
                <w:lang w:val="en-IN"/>
              </w:rPr>
            </w:pPr>
          </w:p>
        </w:tc>
      </w:tr>
    </w:tbl>
    <w:p w14:paraId="325FF279" w14:textId="77777777" w:rsidR="008F2B08" w:rsidRDefault="008F2B08" w:rsidP="008F2B08">
      <w:r>
        <w:t xml:space="preserve">int </w:t>
      </w:r>
      <w:proofErr w:type="spellStart"/>
      <w:r>
        <w:t>i</w:t>
      </w:r>
      <w:proofErr w:type="spellEnd"/>
      <w:r>
        <w:t xml:space="preserve"> = 5;</w:t>
      </w:r>
    </w:p>
    <w:p w14:paraId="25E5EAD1" w14:textId="77777777" w:rsidR="008F2B08" w:rsidRDefault="008F2B08" w:rsidP="008F2B08">
      <w:r>
        <w:t>while (</w:t>
      </w:r>
      <w:proofErr w:type="spellStart"/>
      <w:r>
        <w:t>i</w:t>
      </w:r>
      <w:proofErr w:type="spellEnd"/>
      <w:r>
        <w:t xml:space="preserve"> &lt; 5) {</w:t>
      </w:r>
    </w:p>
    <w:p w14:paraId="006E2C1F" w14:textId="77777777" w:rsidR="008F2B08" w:rsidRDefault="008F2B08" w:rsidP="008F2B08">
      <w:r>
        <w:t xml:space="preserve">    </w:t>
      </w:r>
      <w:proofErr w:type="spellStart"/>
      <w:r>
        <w:t>System.out.println</w:t>
      </w:r>
      <w:proofErr w:type="spellEnd"/>
      <w:r>
        <w:t>("While loop");</w:t>
      </w:r>
    </w:p>
    <w:p w14:paraId="1D9F4CB9" w14:textId="77777777" w:rsidR="008F2B08" w:rsidRDefault="008F2B08" w:rsidP="008F2B08">
      <w:r>
        <w:t xml:space="preserve">    </w:t>
      </w:r>
      <w:proofErr w:type="spellStart"/>
      <w:r>
        <w:t>i</w:t>
      </w:r>
      <w:proofErr w:type="spellEnd"/>
      <w:r>
        <w:t>++;</w:t>
      </w:r>
    </w:p>
    <w:p w14:paraId="3D01F424" w14:textId="4C53928B" w:rsidR="008F2B08" w:rsidRDefault="008F2B08" w:rsidP="008F2B08">
      <w:r>
        <w:t xml:space="preserve">} </w:t>
      </w:r>
    </w:p>
    <w:p w14:paraId="07B0A8F7" w14:textId="22ABE863" w:rsidR="008F2B08" w:rsidRDefault="008F2B08" w:rsidP="008F2B08">
      <w:r>
        <w:t>Example 2:</w:t>
      </w:r>
    </w:p>
    <w:p w14:paraId="5B0F46F3" w14:textId="77777777" w:rsidR="008F2B08" w:rsidRDefault="008F2B08" w:rsidP="008F2B08">
      <w:r>
        <w:t>int j = 5;</w:t>
      </w:r>
    </w:p>
    <w:p w14:paraId="7421BC27" w14:textId="77777777" w:rsidR="008F2B08" w:rsidRDefault="008F2B08" w:rsidP="008F2B08">
      <w:r>
        <w:t>do {</w:t>
      </w:r>
    </w:p>
    <w:p w14:paraId="4D3C293D" w14:textId="77777777" w:rsidR="008F2B08" w:rsidRDefault="008F2B08" w:rsidP="008F2B08">
      <w:r>
        <w:t xml:space="preserve">    </w:t>
      </w:r>
      <w:proofErr w:type="spellStart"/>
      <w:r>
        <w:t>System.out.println</w:t>
      </w:r>
      <w:proofErr w:type="spellEnd"/>
      <w:r>
        <w:t>("Do-while loop");</w:t>
      </w:r>
    </w:p>
    <w:p w14:paraId="1806F9C8" w14:textId="77777777" w:rsidR="008F2B08" w:rsidRDefault="008F2B08" w:rsidP="008F2B08">
      <w:r>
        <w:t xml:space="preserve">    </w:t>
      </w:r>
      <w:proofErr w:type="spellStart"/>
      <w:r>
        <w:t>j++</w:t>
      </w:r>
      <w:proofErr w:type="spellEnd"/>
      <w:r>
        <w:t>;</w:t>
      </w:r>
    </w:p>
    <w:p w14:paraId="4B24EF21" w14:textId="5EA9215B" w:rsidR="008F2B08" w:rsidRDefault="008F2B08" w:rsidP="008F2B08">
      <w:r>
        <w:t>} while (j &lt; 5); // Prints once</w:t>
      </w:r>
    </w:p>
    <w:p w14:paraId="1C594393" w14:textId="77777777" w:rsidR="00B42E49" w:rsidRDefault="00000000">
      <w:pPr>
        <w:pStyle w:val="Heading2"/>
      </w:pPr>
      <w:r>
        <w:lastRenderedPageBreak/>
        <w:t>Section 3: Java Keywords and Operators</w:t>
      </w:r>
    </w:p>
    <w:p w14:paraId="27821121" w14:textId="38D526AF" w:rsidR="00B42E49" w:rsidRDefault="00000000" w:rsidP="00A67200">
      <w:pPr>
        <w:pStyle w:val="ListParagraph"/>
        <w:numPr>
          <w:ilvl w:val="0"/>
          <w:numId w:val="22"/>
        </w:numPr>
      </w:pPr>
      <w:r>
        <w:t>What are keywords in Java? List 10 commonly used keywords.</w:t>
      </w:r>
    </w:p>
    <w:p w14:paraId="39F5E483" w14:textId="77777777" w:rsidR="00A67200" w:rsidRPr="00A67200" w:rsidRDefault="00A67200" w:rsidP="00A67200">
      <w:pPr>
        <w:pStyle w:val="ListParagraph"/>
        <w:rPr>
          <w:lang w:val="en-IN"/>
        </w:rPr>
      </w:pPr>
      <w:r w:rsidRPr="00A67200">
        <w:rPr>
          <w:b/>
          <w:bCs/>
          <w:lang w:val="en-IN"/>
        </w:rPr>
        <w:t>Keywords</w:t>
      </w:r>
      <w:r w:rsidRPr="00A67200">
        <w:rPr>
          <w:lang w:val="en-IN"/>
        </w:rPr>
        <w:t xml:space="preserve"> are </w:t>
      </w:r>
      <w:r w:rsidRPr="00A67200">
        <w:rPr>
          <w:b/>
          <w:bCs/>
          <w:lang w:val="en-IN"/>
        </w:rPr>
        <w:t>reserved words</w:t>
      </w:r>
      <w:r w:rsidRPr="00A67200">
        <w:rPr>
          <w:lang w:val="en-IN"/>
        </w:rPr>
        <w:t xml:space="preserve"> in Java that have a predefined meaning and purpose in the language.</w:t>
      </w:r>
    </w:p>
    <w:p w14:paraId="294C532D" w14:textId="77777777" w:rsidR="00A67200" w:rsidRPr="00A67200" w:rsidRDefault="00A67200" w:rsidP="00A67200">
      <w:pPr>
        <w:pStyle w:val="ListParagraph"/>
        <w:numPr>
          <w:ilvl w:val="0"/>
          <w:numId w:val="23"/>
        </w:numPr>
        <w:rPr>
          <w:lang w:val="en-IN"/>
        </w:rPr>
      </w:pPr>
      <w:r w:rsidRPr="00A67200">
        <w:rPr>
          <w:lang w:val="en-IN"/>
        </w:rPr>
        <w:t xml:space="preserve">They </w:t>
      </w:r>
      <w:r w:rsidRPr="00A67200">
        <w:rPr>
          <w:b/>
          <w:bCs/>
          <w:lang w:val="en-IN"/>
        </w:rPr>
        <w:t>cannot</w:t>
      </w:r>
      <w:r w:rsidRPr="00A67200">
        <w:rPr>
          <w:lang w:val="en-IN"/>
        </w:rPr>
        <w:t xml:space="preserve"> be used as identifiers (variable names, method names, class names, etc.).</w:t>
      </w:r>
    </w:p>
    <w:p w14:paraId="701FBA2A" w14:textId="77777777" w:rsidR="00A67200" w:rsidRPr="00A67200" w:rsidRDefault="00A67200" w:rsidP="00A67200">
      <w:pPr>
        <w:pStyle w:val="ListParagraph"/>
        <w:numPr>
          <w:ilvl w:val="0"/>
          <w:numId w:val="23"/>
        </w:numPr>
        <w:rPr>
          <w:lang w:val="en-IN"/>
        </w:rPr>
      </w:pPr>
      <w:r w:rsidRPr="00A67200">
        <w:rPr>
          <w:lang w:val="en-IN"/>
        </w:rPr>
        <w:t xml:space="preserve">Java has </w:t>
      </w:r>
      <w:r w:rsidRPr="00A67200">
        <w:rPr>
          <w:b/>
          <w:bCs/>
          <w:lang w:val="en-IN"/>
        </w:rPr>
        <w:t>50 keywords</w:t>
      </w:r>
      <w:r w:rsidRPr="00A67200">
        <w:rPr>
          <w:lang w:val="en-IN"/>
        </w:rPr>
        <w:t xml:space="preserve"> (as of Java 17, including </w:t>
      </w:r>
      <w:proofErr w:type="spellStart"/>
      <w:r w:rsidRPr="00A67200">
        <w:rPr>
          <w:lang w:val="en-IN"/>
        </w:rPr>
        <w:t>const</w:t>
      </w:r>
      <w:proofErr w:type="spellEnd"/>
      <w:r w:rsidRPr="00A67200">
        <w:rPr>
          <w:lang w:val="en-IN"/>
        </w:rPr>
        <w:t xml:space="preserve"> and </w:t>
      </w:r>
      <w:proofErr w:type="spellStart"/>
      <w:r w:rsidRPr="00A67200">
        <w:rPr>
          <w:lang w:val="en-IN"/>
        </w:rPr>
        <w:t>goto</w:t>
      </w:r>
      <w:proofErr w:type="spellEnd"/>
      <w:r w:rsidRPr="00A67200">
        <w:rPr>
          <w:lang w:val="en-IN"/>
        </w:rPr>
        <w:t xml:space="preserve"> which are unused).</w:t>
      </w:r>
    </w:p>
    <w:p w14:paraId="0C35CEC7" w14:textId="77777777" w:rsidR="00A67200" w:rsidRPr="00A67200" w:rsidRDefault="00A67200" w:rsidP="00A67200">
      <w:pPr>
        <w:pStyle w:val="ListParagraph"/>
        <w:rPr>
          <w:lang w:val="en-IN"/>
        </w:rPr>
      </w:pPr>
      <w:r w:rsidRPr="00A67200">
        <w:rPr>
          <w:b/>
          <w:bCs/>
          <w:lang w:val="en-IN"/>
        </w:rPr>
        <w:t>10 Commonly Used Keywords:</w:t>
      </w:r>
    </w:p>
    <w:p w14:paraId="074A62F7" w14:textId="77777777" w:rsidR="00A67200" w:rsidRPr="00A67200" w:rsidRDefault="00A67200" w:rsidP="00A67200">
      <w:pPr>
        <w:pStyle w:val="ListParagraph"/>
        <w:numPr>
          <w:ilvl w:val="0"/>
          <w:numId w:val="24"/>
        </w:numPr>
        <w:rPr>
          <w:lang w:val="en-IN"/>
        </w:rPr>
      </w:pPr>
      <w:r w:rsidRPr="00A67200">
        <w:rPr>
          <w:lang w:val="en-IN"/>
        </w:rPr>
        <w:t>class</w:t>
      </w:r>
    </w:p>
    <w:p w14:paraId="4BC359D3" w14:textId="77777777" w:rsidR="00A67200" w:rsidRPr="00A67200" w:rsidRDefault="00A67200" w:rsidP="00A67200">
      <w:pPr>
        <w:pStyle w:val="ListParagraph"/>
        <w:numPr>
          <w:ilvl w:val="0"/>
          <w:numId w:val="24"/>
        </w:numPr>
        <w:rPr>
          <w:lang w:val="en-IN"/>
        </w:rPr>
      </w:pPr>
      <w:r w:rsidRPr="00A67200">
        <w:rPr>
          <w:lang w:val="en-IN"/>
        </w:rPr>
        <w:t>public</w:t>
      </w:r>
    </w:p>
    <w:p w14:paraId="2059C10E" w14:textId="77777777" w:rsidR="00A67200" w:rsidRPr="00A67200" w:rsidRDefault="00A67200" w:rsidP="00A67200">
      <w:pPr>
        <w:pStyle w:val="ListParagraph"/>
        <w:numPr>
          <w:ilvl w:val="0"/>
          <w:numId w:val="24"/>
        </w:numPr>
        <w:rPr>
          <w:lang w:val="en-IN"/>
        </w:rPr>
      </w:pPr>
      <w:r w:rsidRPr="00A67200">
        <w:rPr>
          <w:lang w:val="en-IN"/>
        </w:rPr>
        <w:t>static</w:t>
      </w:r>
    </w:p>
    <w:p w14:paraId="2E5001EA" w14:textId="77777777" w:rsidR="00A67200" w:rsidRPr="00A67200" w:rsidRDefault="00A67200" w:rsidP="00A67200">
      <w:pPr>
        <w:pStyle w:val="ListParagraph"/>
        <w:numPr>
          <w:ilvl w:val="0"/>
          <w:numId w:val="24"/>
        </w:numPr>
        <w:rPr>
          <w:lang w:val="en-IN"/>
        </w:rPr>
      </w:pPr>
      <w:r w:rsidRPr="00A67200">
        <w:rPr>
          <w:lang w:val="en-IN"/>
        </w:rPr>
        <w:t>void</w:t>
      </w:r>
    </w:p>
    <w:p w14:paraId="4E6640F4" w14:textId="77777777" w:rsidR="00A67200" w:rsidRPr="00A67200" w:rsidRDefault="00A67200" w:rsidP="00A67200">
      <w:pPr>
        <w:pStyle w:val="ListParagraph"/>
        <w:numPr>
          <w:ilvl w:val="0"/>
          <w:numId w:val="24"/>
        </w:numPr>
        <w:rPr>
          <w:lang w:val="en-IN"/>
        </w:rPr>
      </w:pPr>
      <w:r w:rsidRPr="00A67200">
        <w:rPr>
          <w:lang w:val="en-IN"/>
        </w:rPr>
        <w:t>int</w:t>
      </w:r>
    </w:p>
    <w:p w14:paraId="43D6AD67" w14:textId="77777777" w:rsidR="00A67200" w:rsidRPr="00A67200" w:rsidRDefault="00A67200" w:rsidP="00A67200">
      <w:pPr>
        <w:pStyle w:val="ListParagraph"/>
        <w:numPr>
          <w:ilvl w:val="0"/>
          <w:numId w:val="24"/>
        </w:numPr>
        <w:rPr>
          <w:lang w:val="en-IN"/>
        </w:rPr>
      </w:pPr>
      <w:r w:rsidRPr="00A67200">
        <w:rPr>
          <w:lang w:val="en-IN"/>
        </w:rPr>
        <w:t>if</w:t>
      </w:r>
    </w:p>
    <w:p w14:paraId="1DC71D50" w14:textId="77777777" w:rsidR="00A67200" w:rsidRPr="00A67200" w:rsidRDefault="00A67200" w:rsidP="00A67200">
      <w:pPr>
        <w:pStyle w:val="ListParagraph"/>
        <w:numPr>
          <w:ilvl w:val="0"/>
          <w:numId w:val="24"/>
        </w:numPr>
        <w:rPr>
          <w:lang w:val="en-IN"/>
        </w:rPr>
      </w:pPr>
      <w:r w:rsidRPr="00A67200">
        <w:rPr>
          <w:lang w:val="en-IN"/>
        </w:rPr>
        <w:t>else</w:t>
      </w:r>
    </w:p>
    <w:p w14:paraId="7ABC582E" w14:textId="77777777" w:rsidR="00A67200" w:rsidRPr="00A67200" w:rsidRDefault="00A67200" w:rsidP="00A67200">
      <w:pPr>
        <w:pStyle w:val="ListParagraph"/>
        <w:numPr>
          <w:ilvl w:val="0"/>
          <w:numId w:val="24"/>
        </w:numPr>
        <w:rPr>
          <w:lang w:val="en-IN"/>
        </w:rPr>
      </w:pPr>
      <w:r w:rsidRPr="00A67200">
        <w:rPr>
          <w:lang w:val="en-IN"/>
        </w:rPr>
        <w:t>for</w:t>
      </w:r>
    </w:p>
    <w:p w14:paraId="268FDFEA" w14:textId="77777777" w:rsidR="00A67200" w:rsidRPr="00A67200" w:rsidRDefault="00A67200" w:rsidP="00A67200">
      <w:pPr>
        <w:pStyle w:val="ListParagraph"/>
        <w:numPr>
          <w:ilvl w:val="0"/>
          <w:numId w:val="24"/>
        </w:numPr>
        <w:rPr>
          <w:lang w:val="en-IN"/>
        </w:rPr>
      </w:pPr>
      <w:r w:rsidRPr="00A67200">
        <w:rPr>
          <w:lang w:val="en-IN"/>
        </w:rPr>
        <w:t>return</w:t>
      </w:r>
    </w:p>
    <w:p w14:paraId="788DC994" w14:textId="77777777" w:rsidR="00A67200" w:rsidRPr="00A67200" w:rsidRDefault="00A67200" w:rsidP="00A67200">
      <w:pPr>
        <w:pStyle w:val="ListParagraph"/>
        <w:numPr>
          <w:ilvl w:val="0"/>
          <w:numId w:val="24"/>
        </w:numPr>
        <w:rPr>
          <w:lang w:val="en-IN"/>
        </w:rPr>
      </w:pPr>
      <w:r w:rsidRPr="00A67200">
        <w:rPr>
          <w:lang w:val="en-IN"/>
        </w:rPr>
        <w:t>new</w:t>
      </w:r>
    </w:p>
    <w:p w14:paraId="1E803DF2" w14:textId="77777777" w:rsidR="00A67200" w:rsidRDefault="00A67200" w:rsidP="00A67200">
      <w:pPr>
        <w:pStyle w:val="ListParagraph"/>
      </w:pPr>
    </w:p>
    <w:p w14:paraId="43D7F7B4" w14:textId="1737B7AA" w:rsidR="00B42E49" w:rsidRDefault="00000000" w:rsidP="00A67200">
      <w:pPr>
        <w:pStyle w:val="ListParagraph"/>
        <w:numPr>
          <w:ilvl w:val="0"/>
          <w:numId w:val="22"/>
        </w:numPr>
      </w:pPr>
      <w:r>
        <w:t>Explain the purpose of the following keywords: static, final, this, super.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4551"/>
        <w:gridCol w:w="2376"/>
      </w:tblGrid>
      <w:tr w:rsidR="00A67200" w:rsidRPr="00A67200" w14:paraId="1F1A39A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81F7A6" w14:textId="77777777" w:rsidR="00A67200" w:rsidRPr="00A67200" w:rsidRDefault="00A67200" w:rsidP="00A67200">
            <w:pPr>
              <w:pStyle w:val="ListParagraph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14:paraId="0006846F" w14:textId="77777777" w:rsidR="00A67200" w:rsidRPr="00A67200" w:rsidRDefault="00A67200" w:rsidP="00A67200">
            <w:pPr>
              <w:pStyle w:val="ListParagraph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51343BC" w14:textId="77777777" w:rsidR="00A67200" w:rsidRPr="00A67200" w:rsidRDefault="00A67200" w:rsidP="00A67200">
            <w:pPr>
              <w:pStyle w:val="ListParagraph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Example</w:t>
            </w:r>
          </w:p>
        </w:tc>
      </w:tr>
      <w:tr w:rsidR="00A67200" w:rsidRPr="00A67200" w14:paraId="35E726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16458" w14:textId="77777777" w:rsidR="00A67200" w:rsidRPr="00A67200" w:rsidRDefault="00A67200" w:rsidP="00A67200">
            <w:pPr>
              <w:pStyle w:val="ListParagraph"/>
              <w:rPr>
                <w:lang w:val="en-IN"/>
              </w:rPr>
            </w:pPr>
            <w:r w:rsidRPr="00A67200">
              <w:rPr>
                <w:b/>
                <w:bCs/>
                <w:lang w:val="en-IN"/>
              </w:rPr>
              <w:t>static</w:t>
            </w:r>
          </w:p>
        </w:tc>
        <w:tc>
          <w:tcPr>
            <w:tcW w:w="0" w:type="auto"/>
            <w:vAlign w:val="center"/>
            <w:hideMark/>
          </w:tcPr>
          <w:p w14:paraId="38135498" w14:textId="77777777" w:rsidR="00A67200" w:rsidRPr="00A67200" w:rsidRDefault="00A67200" w:rsidP="00A67200">
            <w:pPr>
              <w:pStyle w:val="ListParagraph"/>
              <w:rPr>
                <w:lang w:val="en-IN"/>
              </w:rPr>
            </w:pPr>
            <w:r w:rsidRPr="00A67200">
              <w:rPr>
                <w:lang w:val="en-IN"/>
              </w:rPr>
              <w:t>Used to define class-level variables/methods that belong to the class, not objects.</w:t>
            </w:r>
          </w:p>
        </w:tc>
        <w:tc>
          <w:tcPr>
            <w:tcW w:w="0" w:type="auto"/>
            <w:vAlign w:val="center"/>
            <w:hideMark/>
          </w:tcPr>
          <w:p w14:paraId="58A10FC7" w14:textId="77777777" w:rsidR="00A67200" w:rsidRPr="00A67200" w:rsidRDefault="00A67200" w:rsidP="00A67200">
            <w:pPr>
              <w:pStyle w:val="ListParagraph"/>
              <w:rPr>
                <w:lang w:val="en-IN"/>
              </w:rPr>
            </w:pPr>
            <w:r w:rsidRPr="00A67200">
              <w:rPr>
                <w:lang w:val="en-IN"/>
              </w:rPr>
              <w:t>static int count;</w:t>
            </w:r>
          </w:p>
        </w:tc>
      </w:tr>
      <w:tr w:rsidR="00A67200" w:rsidRPr="00A67200" w14:paraId="6F820E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A3FB3" w14:textId="77777777" w:rsidR="00A67200" w:rsidRPr="00A67200" w:rsidRDefault="00A67200" w:rsidP="00A67200">
            <w:pPr>
              <w:pStyle w:val="ListParagraph"/>
              <w:rPr>
                <w:lang w:val="en-IN"/>
              </w:rPr>
            </w:pPr>
            <w:r w:rsidRPr="00A67200">
              <w:rPr>
                <w:b/>
                <w:bCs/>
                <w:lang w:val="en-IN"/>
              </w:rPr>
              <w:t>final</w:t>
            </w:r>
          </w:p>
        </w:tc>
        <w:tc>
          <w:tcPr>
            <w:tcW w:w="0" w:type="auto"/>
            <w:vAlign w:val="center"/>
            <w:hideMark/>
          </w:tcPr>
          <w:p w14:paraId="0CFAB350" w14:textId="77777777" w:rsidR="00A67200" w:rsidRPr="00A67200" w:rsidRDefault="00A67200" w:rsidP="00A67200">
            <w:pPr>
              <w:pStyle w:val="ListParagraph"/>
              <w:rPr>
                <w:lang w:val="en-IN"/>
              </w:rPr>
            </w:pPr>
            <w:r w:rsidRPr="00A67200">
              <w:rPr>
                <w:lang w:val="en-IN"/>
              </w:rPr>
              <w:t>Used to declare constants, prevent method overriding, or inheritance of a class.</w:t>
            </w:r>
          </w:p>
        </w:tc>
        <w:tc>
          <w:tcPr>
            <w:tcW w:w="0" w:type="auto"/>
            <w:vAlign w:val="center"/>
            <w:hideMark/>
          </w:tcPr>
          <w:p w14:paraId="08BDAC27" w14:textId="77777777" w:rsidR="00A67200" w:rsidRPr="00A67200" w:rsidRDefault="00A67200" w:rsidP="00A67200">
            <w:pPr>
              <w:pStyle w:val="ListParagraph"/>
              <w:rPr>
                <w:lang w:val="en-IN"/>
              </w:rPr>
            </w:pPr>
            <w:r w:rsidRPr="00A67200">
              <w:rPr>
                <w:lang w:val="en-IN"/>
              </w:rPr>
              <w:t>final double PI = 3.14;</w:t>
            </w:r>
          </w:p>
        </w:tc>
      </w:tr>
      <w:tr w:rsidR="00A67200" w:rsidRPr="00A67200" w14:paraId="0325C7C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1AAD8" w14:textId="77777777" w:rsidR="00A67200" w:rsidRPr="00A67200" w:rsidRDefault="00A67200" w:rsidP="00A67200">
            <w:pPr>
              <w:pStyle w:val="ListParagraph"/>
              <w:rPr>
                <w:lang w:val="en-IN"/>
              </w:rPr>
            </w:pPr>
            <w:r w:rsidRPr="00A67200">
              <w:rPr>
                <w:b/>
                <w:bCs/>
                <w:lang w:val="en-IN"/>
              </w:rPr>
              <w:t>this</w:t>
            </w:r>
          </w:p>
        </w:tc>
        <w:tc>
          <w:tcPr>
            <w:tcW w:w="0" w:type="auto"/>
            <w:vAlign w:val="center"/>
            <w:hideMark/>
          </w:tcPr>
          <w:p w14:paraId="02B4028E" w14:textId="77777777" w:rsidR="00A67200" w:rsidRPr="00A67200" w:rsidRDefault="00A67200" w:rsidP="00A67200">
            <w:pPr>
              <w:pStyle w:val="ListParagraph"/>
              <w:rPr>
                <w:lang w:val="en-IN"/>
              </w:rPr>
            </w:pPr>
            <w:r w:rsidRPr="00A67200">
              <w:rPr>
                <w:lang w:val="en-IN"/>
              </w:rPr>
              <w:t>Refers to the current object of the class. Used to differentiate instance variables from parameters or call another constructor.</w:t>
            </w:r>
          </w:p>
        </w:tc>
        <w:tc>
          <w:tcPr>
            <w:tcW w:w="0" w:type="auto"/>
            <w:vAlign w:val="center"/>
            <w:hideMark/>
          </w:tcPr>
          <w:p w14:paraId="4ED2AC38" w14:textId="77777777" w:rsidR="00A67200" w:rsidRPr="00A67200" w:rsidRDefault="00A67200" w:rsidP="00A67200">
            <w:pPr>
              <w:pStyle w:val="ListParagraph"/>
              <w:rPr>
                <w:lang w:val="en-IN"/>
              </w:rPr>
            </w:pPr>
            <w:r w:rsidRPr="00A67200">
              <w:rPr>
                <w:lang w:val="en-IN"/>
              </w:rPr>
              <w:t>this.name = name;</w:t>
            </w:r>
          </w:p>
        </w:tc>
      </w:tr>
      <w:tr w:rsidR="00A67200" w:rsidRPr="00A67200" w14:paraId="4D1924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CCE57" w14:textId="77777777" w:rsidR="00A67200" w:rsidRPr="00A67200" w:rsidRDefault="00A67200" w:rsidP="00A67200">
            <w:pPr>
              <w:pStyle w:val="ListParagraph"/>
              <w:rPr>
                <w:lang w:val="en-IN"/>
              </w:rPr>
            </w:pPr>
            <w:r w:rsidRPr="00A67200">
              <w:rPr>
                <w:b/>
                <w:bCs/>
                <w:lang w:val="en-IN"/>
              </w:rPr>
              <w:t>super</w:t>
            </w:r>
          </w:p>
        </w:tc>
        <w:tc>
          <w:tcPr>
            <w:tcW w:w="0" w:type="auto"/>
            <w:vAlign w:val="center"/>
            <w:hideMark/>
          </w:tcPr>
          <w:p w14:paraId="7834C548" w14:textId="77777777" w:rsidR="00A67200" w:rsidRPr="00A67200" w:rsidRDefault="00A67200" w:rsidP="00A67200">
            <w:pPr>
              <w:pStyle w:val="ListParagraph"/>
              <w:rPr>
                <w:lang w:val="en-IN"/>
              </w:rPr>
            </w:pPr>
            <w:r w:rsidRPr="00A67200">
              <w:rPr>
                <w:lang w:val="en-IN"/>
              </w:rPr>
              <w:t>Refers to the immediate parent class. Used to call parent class methods/constructors.</w:t>
            </w:r>
          </w:p>
        </w:tc>
        <w:tc>
          <w:tcPr>
            <w:tcW w:w="0" w:type="auto"/>
            <w:vAlign w:val="center"/>
            <w:hideMark/>
          </w:tcPr>
          <w:p w14:paraId="1B815EA8" w14:textId="77777777" w:rsidR="00A67200" w:rsidRPr="00A67200" w:rsidRDefault="00A67200" w:rsidP="00A67200">
            <w:pPr>
              <w:pStyle w:val="ListParagraph"/>
              <w:rPr>
                <w:lang w:val="en-IN"/>
              </w:rPr>
            </w:pPr>
            <w:proofErr w:type="spellStart"/>
            <w:r w:rsidRPr="00A67200">
              <w:rPr>
                <w:lang w:val="en-IN"/>
              </w:rPr>
              <w:t>super.display</w:t>
            </w:r>
            <w:proofErr w:type="spellEnd"/>
            <w:r w:rsidRPr="00A67200">
              <w:rPr>
                <w:lang w:val="en-IN"/>
              </w:rPr>
              <w:t>();</w:t>
            </w:r>
          </w:p>
        </w:tc>
      </w:tr>
    </w:tbl>
    <w:p w14:paraId="0DA893B8" w14:textId="77777777" w:rsidR="00A67200" w:rsidRDefault="00A67200" w:rsidP="00A67200">
      <w:pPr>
        <w:pStyle w:val="ListParagraph"/>
      </w:pPr>
    </w:p>
    <w:p w14:paraId="4F4690A0" w14:textId="5612610D" w:rsidR="00B42E49" w:rsidRDefault="00000000" w:rsidP="00A67200">
      <w:pPr>
        <w:pStyle w:val="ListParagraph"/>
        <w:numPr>
          <w:ilvl w:val="0"/>
          <w:numId w:val="22"/>
        </w:numPr>
      </w:pPr>
      <w:r>
        <w:t>What are the types of operators in Java?</w:t>
      </w:r>
    </w:p>
    <w:p w14:paraId="0A3908A9" w14:textId="77777777" w:rsidR="00A67200" w:rsidRPr="00A67200" w:rsidRDefault="00A67200" w:rsidP="00A67200">
      <w:pPr>
        <w:pStyle w:val="ListParagraph"/>
        <w:rPr>
          <w:lang w:val="en-IN"/>
        </w:rPr>
      </w:pPr>
      <w:r w:rsidRPr="00A67200">
        <w:rPr>
          <w:lang w:val="en-IN"/>
        </w:rPr>
        <w:t>Java operators are classified into:</w:t>
      </w:r>
    </w:p>
    <w:p w14:paraId="490DEE32" w14:textId="77777777" w:rsidR="00A67200" w:rsidRPr="00A67200" w:rsidRDefault="00A67200" w:rsidP="00A67200">
      <w:pPr>
        <w:pStyle w:val="ListParagraph"/>
        <w:numPr>
          <w:ilvl w:val="0"/>
          <w:numId w:val="25"/>
        </w:numPr>
        <w:rPr>
          <w:lang w:val="en-IN"/>
        </w:rPr>
      </w:pPr>
      <w:r w:rsidRPr="00A67200">
        <w:rPr>
          <w:b/>
          <w:bCs/>
          <w:lang w:val="en-IN"/>
        </w:rPr>
        <w:t>Arithmetic Operators</w:t>
      </w:r>
      <w:r w:rsidRPr="00A67200">
        <w:rPr>
          <w:lang w:val="en-IN"/>
        </w:rPr>
        <w:t xml:space="preserve"> – +, -, *, /, %</w:t>
      </w:r>
    </w:p>
    <w:p w14:paraId="3677D3D9" w14:textId="77777777" w:rsidR="00A67200" w:rsidRPr="00A67200" w:rsidRDefault="00A67200" w:rsidP="00A67200">
      <w:pPr>
        <w:pStyle w:val="ListParagraph"/>
        <w:numPr>
          <w:ilvl w:val="0"/>
          <w:numId w:val="25"/>
        </w:numPr>
        <w:rPr>
          <w:lang w:val="en-IN"/>
        </w:rPr>
      </w:pPr>
      <w:r w:rsidRPr="00A67200">
        <w:rPr>
          <w:b/>
          <w:bCs/>
          <w:lang w:val="en-IN"/>
        </w:rPr>
        <w:t>Relational Operators</w:t>
      </w:r>
      <w:r w:rsidRPr="00A67200">
        <w:rPr>
          <w:lang w:val="en-IN"/>
        </w:rPr>
        <w:t xml:space="preserve"> – ==, !=, &gt;, &lt;, &gt;=, &lt;=</w:t>
      </w:r>
    </w:p>
    <w:p w14:paraId="2E0703F3" w14:textId="77777777" w:rsidR="00A67200" w:rsidRPr="00A67200" w:rsidRDefault="00A67200" w:rsidP="00A67200">
      <w:pPr>
        <w:pStyle w:val="ListParagraph"/>
        <w:numPr>
          <w:ilvl w:val="0"/>
          <w:numId w:val="25"/>
        </w:numPr>
        <w:rPr>
          <w:lang w:val="en-IN"/>
        </w:rPr>
      </w:pPr>
      <w:r w:rsidRPr="00A67200">
        <w:rPr>
          <w:b/>
          <w:bCs/>
          <w:lang w:val="en-IN"/>
        </w:rPr>
        <w:t>Logical Operators</w:t>
      </w:r>
      <w:r w:rsidRPr="00A67200">
        <w:rPr>
          <w:lang w:val="en-IN"/>
        </w:rPr>
        <w:t xml:space="preserve"> – &amp;&amp;, ||, !</w:t>
      </w:r>
    </w:p>
    <w:p w14:paraId="5E2F4C21" w14:textId="77777777" w:rsidR="00A67200" w:rsidRPr="00A67200" w:rsidRDefault="00A67200" w:rsidP="00A67200">
      <w:pPr>
        <w:pStyle w:val="ListParagraph"/>
        <w:numPr>
          <w:ilvl w:val="0"/>
          <w:numId w:val="25"/>
        </w:numPr>
        <w:rPr>
          <w:lang w:val="en-IN"/>
        </w:rPr>
      </w:pPr>
      <w:r w:rsidRPr="00A67200">
        <w:rPr>
          <w:b/>
          <w:bCs/>
          <w:lang w:val="en-IN"/>
        </w:rPr>
        <w:t>Assignment Operators</w:t>
      </w:r>
      <w:r w:rsidRPr="00A67200">
        <w:rPr>
          <w:lang w:val="en-IN"/>
        </w:rPr>
        <w:t xml:space="preserve"> – =, +=, -=, *=, /=, %=</w:t>
      </w:r>
    </w:p>
    <w:p w14:paraId="5788796F" w14:textId="77777777" w:rsidR="00A67200" w:rsidRPr="00A67200" w:rsidRDefault="00A67200" w:rsidP="00A67200">
      <w:pPr>
        <w:pStyle w:val="ListParagraph"/>
        <w:numPr>
          <w:ilvl w:val="0"/>
          <w:numId w:val="25"/>
        </w:numPr>
        <w:rPr>
          <w:lang w:val="en-IN"/>
        </w:rPr>
      </w:pPr>
      <w:r w:rsidRPr="00A67200">
        <w:rPr>
          <w:b/>
          <w:bCs/>
          <w:lang w:val="en-IN"/>
        </w:rPr>
        <w:lastRenderedPageBreak/>
        <w:t>Unary Operators</w:t>
      </w:r>
      <w:r w:rsidRPr="00A67200">
        <w:rPr>
          <w:lang w:val="en-IN"/>
        </w:rPr>
        <w:t xml:space="preserve"> – ++, --, +, -, !</w:t>
      </w:r>
    </w:p>
    <w:p w14:paraId="29A7834C" w14:textId="77777777" w:rsidR="00A67200" w:rsidRPr="00A67200" w:rsidRDefault="00A67200" w:rsidP="00A67200">
      <w:pPr>
        <w:pStyle w:val="ListParagraph"/>
        <w:numPr>
          <w:ilvl w:val="0"/>
          <w:numId w:val="25"/>
        </w:numPr>
        <w:rPr>
          <w:lang w:val="en-IN"/>
        </w:rPr>
      </w:pPr>
      <w:r w:rsidRPr="00A67200">
        <w:rPr>
          <w:b/>
          <w:bCs/>
          <w:lang w:val="en-IN"/>
        </w:rPr>
        <w:t>Bitwise Operators</w:t>
      </w:r>
      <w:r w:rsidRPr="00A67200">
        <w:rPr>
          <w:lang w:val="en-IN"/>
        </w:rPr>
        <w:t xml:space="preserve"> – &amp;, |, ^, ~, &lt;&lt;, &gt;&gt;, &gt;&gt;&gt;</w:t>
      </w:r>
    </w:p>
    <w:p w14:paraId="1A64CAA3" w14:textId="77777777" w:rsidR="00A67200" w:rsidRPr="00A67200" w:rsidRDefault="00A67200" w:rsidP="00A67200">
      <w:pPr>
        <w:pStyle w:val="ListParagraph"/>
        <w:numPr>
          <w:ilvl w:val="0"/>
          <w:numId w:val="25"/>
        </w:numPr>
        <w:rPr>
          <w:lang w:val="en-IN"/>
        </w:rPr>
      </w:pPr>
      <w:r w:rsidRPr="00A67200">
        <w:rPr>
          <w:b/>
          <w:bCs/>
          <w:lang w:val="en-IN"/>
        </w:rPr>
        <w:t>Ternary Operator</w:t>
      </w:r>
      <w:r w:rsidRPr="00A67200">
        <w:rPr>
          <w:lang w:val="en-IN"/>
        </w:rPr>
        <w:t xml:space="preserve"> – ?:</w:t>
      </w:r>
    </w:p>
    <w:p w14:paraId="27BE8265" w14:textId="77777777" w:rsidR="00A67200" w:rsidRPr="00A67200" w:rsidRDefault="00A67200" w:rsidP="00A67200">
      <w:pPr>
        <w:pStyle w:val="ListParagraph"/>
        <w:numPr>
          <w:ilvl w:val="0"/>
          <w:numId w:val="25"/>
        </w:numPr>
        <w:rPr>
          <w:lang w:val="en-IN"/>
        </w:rPr>
      </w:pPr>
      <w:proofErr w:type="spellStart"/>
      <w:r w:rsidRPr="00A67200">
        <w:rPr>
          <w:b/>
          <w:bCs/>
          <w:lang w:val="en-IN"/>
        </w:rPr>
        <w:t>Instanceof</w:t>
      </w:r>
      <w:proofErr w:type="spellEnd"/>
      <w:r w:rsidRPr="00A67200">
        <w:rPr>
          <w:b/>
          <w:bCs/>
          <w:lang w:val="en-IN"/>
        </w:rPr>
        <w:t xml:space="preserve"> Operator</w:t>
      </w:r>
      <w:r w:rsidRPr="00A67200">
        <w:rPr>
          <w:lang w:val="en-IN"/>
        </w:rPr>
        <w:t xml:space="preserve"> – Checks object type (</w:t>
      </w:r>
      <w:proofErr w:type="spellStart"/>
      <w:r w:rsidRPr="00A67200">
        <w:rPr>
          <w:lang w:val="en-IN"/>
        </w:rPr>
        <w:t>instanceof</w:t>
      </w:r>
      <w:proofErr w:type="spellEnd"/>
      <w:r w:rsidRPr="00A67200">
        <w:rPr>
          <w:lang w:val="en-IN"/>
        </w:rPr>
        <w:t>)</w:t>
      </w:r>
    </w:p>
    <w:p w14:paraId="0C313030" w14:textId="77777777" w:rsidR="00A67200" w:rsidRDefault="00A67200" w:rsidP="00A67200">
      <w:pPr>
        <w:pStyle w:val="ListParagraph"/>
      </w:pPr>
    </w:p>
    <w:p w14:paraId="61273AF7" w14:textId="3286F614" w:rsidR="00B42E49" w:rsidRDefault="00000000" w:rsidP="00A67200">
      <w:pPr>
        <w:pStyle w:val="ListParagraph"/>
        <w:numPr>
          <w:ilvl w:val="0"/>
          <w:numId w:val="22"/>
        </w:numPr>
      </w:pPr>
      <w:r>
        <w:t>Write a Java program demonstrating the use of arithmetic, relational, and logical operators.</w:t>
      </w:r>
    </w:p>
    <w:p w14:paraId="7D120F16" w14:textId="77777777" w:rsidR="00A67200" w:rsidRDefault="00A67200" w:rsidP="00A67200">
      <w:pPr>
        <w:pStyle w:val="ListParagraph"/>
      </w:pPr>
      <w:r>
        <w:t xml:space="preserve">public class </w:t>
      </w:r>
      <w:proofErr w:type="spellStart"/>
      <w:r>
        <w:t>OperatorDemo</w:t>
      </w:r>
      <w:proofErr w:type="spellEnd"/>
      <w:r>
        <w:t xml:space="preserve"> {</w:t>
      </w:r>
    </w:p>
    <w:p w14:paraId="38D9BBE6" w14:textId="77777777" w:rsidR="00A67200" w:rsidRDefault="00A67200" w:rsidP="00A67200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40A389B" w14:textId="77777777" w:rsidR="00A67200" w:rsidRDefault="00A67200" w:rsidP="00A67200">
      <w:pPr>
        <w:pStyle w:val="ListParagraph"/>
      </w:pPr>
      <w:r>
        <w:t xml:space="preserve">        int a = 10, b = 5;</w:t>
      </w:r>
    </w:p>
    <w:p w14:paraId="672A41D0" w14:textId="77777777" w:rsidR="00A67200" w:rsidRDefault="00A67200" w:rsidP="00A67200">
      <w:pPr>
        <w:pStyle w:val="ListParagraph"/>
      </w:pPr>
    </w:p>
    <w:p w14:paraId="5B2BA88B" w14:textId="6A11D4CD" w:rsidR="00A67200" w:rsidRDefault="00A67200" w:rsidP="00A67200">
      <w:pPr>
        <w:pStyle w:val="ListParagraph"/>
      </w:pPr>
      <w:r>
        <w:t xml:space="preserve">      </w:t>
      </w:r>
    </w:p>
    <w:p w14:paraId="34EDD07C" w14:textId="77777777" w:rsidR="00A67200" w:rsidRDefault="00A67200" w:rsidP="00A6720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("Arithmetic Operators:");</w:t>
      </w:r>
    </w:p>
    <w:p w14:paraId="226405C8" w14:textId="77777777" w:rsidR="00A67200" w:rsidRDefault="00A67200" w:rsidP="00A6720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+ b = " + (a + b));</w:t>
      </w:r>
    </w:p>
    <w:p w14:paraId="723E903C" w14:textId="77777777" w:rsidR="00A67200" w:rsidRDefault="00A67200" w:rsidP="00A6720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- b = " + (a - b));</w:t>
      </w:r>
    </w:p>
    <w:p w14:paraId="6530520B" w14:textId="77777777" w:rsidR="00A67200" w:rsidRDefault="00A67200" w:rsidP="00A6720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* b = " + (a * b));</w:t>
      </w:r>
    </w:p>
    <w:p w14:paraId="09C860C4" w14:textId="77777777" w:rsidR="00A67200" w:rsidRDefault="00A67200" w:rsidP="00A6720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/ b = " + (a / b));</w:t>
      </w:r>
    </w:p>
    <w:p w14:paraId="673500D7" w14:textId="77777777" w:rsidR="00A67200" w:rsidRDefault="00A67200" w:rsidP="00A6720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% b = " + (a % b));</w:t>
      </w:r>
    </w:p>
    <w:p w14:paraId="776E1670" w14:textId="77777777" w:rsidR="00A67200" w:rsidRDefault="00A67200" w:rsidP="00A67200">
      <w:pPr>
        <w:pStyle w:val="ListParagraph"/>
      </w:pPr>
    </w:p>
    <w:p w14:paraId="555FBAD3" w14:textId="491DBE53" w:rsidR="00A67200" w:rsidRDefault="00A67200" w:rsidP="00A67200">
      <w:pPr>
        <w:pStyle w:val="ListParagraph"/>
      </w:pPr>
      <w:r>
        <w:t xml:space="preserve">       </w:t>
      </w:r>
    </w:p>
    <w:p w14:paraId="548F1F78" w14:textId="77777777" w:rsidR="00A67200" w:rsidRDefault="00A67200" w:rsidP="00A6720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nRelational</w:t>
      </w:r>
      <w:proofErr w:type="spellEnd"/>
      <w:r>
        <w:t xml:space="preserve"> Operators:");</w:t>
      </w:r>
    </w:p>
    <w:p w14:paraId="11B7313D" w14:textId="77777777" w:rsidR="00A67200" w:rsidRDefault="00A67200" w:rsidP="00A6720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== b: " + (a == b));</w:t>
      </w:r>
    </w:p>
    <w:p w14:paraId="3BE8A131" w14:textId="77777777" w:rsidR="00A67200" w:rsidRDefault="00A67200" w:rsidP="00A6720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!= b: " + (a != b));</w:t>
      </w:r>
    </w:p>
    <w:p w14:paraId="667C98D5" w14:textId="77777777" w:rsidR="00A67200" w:rsidRDefault="00A67200" w:rsidP="00A6720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&gt; b: " + (a &gt; b));</w:t>
      </w:r>
    </w:p>
    <w:p w14:paraId="550020E2" w14:textId="77777777" w:rsidR="00A67200" w:rsidRDefault="00A67200" w:rsidP="00A6720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("a &lt; b: " + (a &lt; b));</w:t>
      </w:r>
    </w:p>
    <w:p w14:paraId="00FA6176" w14:textId="77777777" w:rsidR="00A67200" w:rsidRDefault="00A67200" w:rsidP="00A67200">
      <w:pPr>
        <w:pStyle w:val="ListParagraph"/>
      </w:pPr>
    </w:p>
    <w:p w14:paraId="207999CD" w14:textId="151B47AD" w:rsidR="00A67200" w:rsidRDefault="00A67200" w:rsidP="00A67200">
      <w:pPr>
        <w:pStyle w:val="ListParagraph"/>
      </w:pPr>
      <w:r>
        <w:t xml:space="preserve">      </w:t>
      </w:r>
    </w:p>
    <w:p w14:paraId="740E0E36" w14:textId="77777777" w:rsidR="00A67200" w:rsidRDefault="00A67200" w:rsidP="00A67200">
      <w:pPr>
        <w:pStyle w:val="ListParagraph"/>
      </w:pPr>
      <w:r>
        <w:t xml:space="preserve">        </w:t>
      </w:r>
      <w:proofErr w:type="spellStart"/>
      <w:r>
        <w:t>boolean</w:t>
      </w:r>
      <w:proofErr w:type="spellEnd"/>
      <w:r>
        <w:t xml:space="preserve"> x = true, y = false;</w:t>
      </w:r>
    </w:p>
    <w:p w14:paraId="5A44108F" w14:textId="77777777" w:rsidR="00A67200" w:rsidRDefault="00A67200" w:rsidP="00A6720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("\</w:t>
      </w:r>
      <w:proofErr w:type="spellStart"/>
      <w:r>
        <w:t>nLogical</w:t>
      </w:r>
      <w:proofErr w:type="spellEnd"/>
      <w:r>
        <w:t xml:space="preserve"> Operators:");</w:t>
      </w:r>
    </w:p>
    <w:p w14:paraId="003C2594" w14:textId="77777777" w:rsidR="00A67200" w:rsidRDefault="00A67200" w:rsidP="00A6720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("x &amp;&amp; y: " + (x &amp;&amp; y));</w:t>
      </w:r>
    </w:p>
    <w:p w14:paraId="1E7A5A43" w14:textId="77777777" w:rsidR="00A67200" w:rsidRDefault="00A67200" w:rsidP="00A6720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("x || y: " + (x || y));</w:t>
      </w:r>
    </w:p>
    <w:p w14:paraId="56E5785C" w14:textId="77777777" w:rsidR="00A67200" w:rsidRDefault="00A67200" w:rsidP="00A6720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("!x: " + (!x));</w:t>
      </w:r>
    </w:p>
    <w:p w14:paraId="3C47363E" w14:textId="77777777" w:rsidR="00A67200" w:rsidRDefault="00A67200" w:rsidP="00A67200">
      <w:pPr>
        <w:pStyle w:val="ListParagraph"/>
      </w:pPr>
      <w:r>
        <w:t xml:space="preserve">    }</w:t>
      </w:r>
    </w:p>
    <w:p w14:paraId="49ADFB1A" w14:textId="12F8B3AE" w:rsidR="00A67200" w:rsidRDefault="00A67200" w:rsidP="00A67200">
      <w:pPr>
        <w:pStyle w:val="ListParagraph"/>
      </w:pPr>
      <w:r>
        <w:t>}</w:t>
      </w:r>
    </w:p>
    <w:p w14:paraId="664EF770" w14:textId="6C502DC5" w:rsidR="00A67200" w:rsidRDefault="00A67200" w:rsidP="00A67200">
      <w:pPr>
        <w:pStyle w:val="ListParagraph"/>
      </w:pPr>
      <w:r>
        <w:t>Output:</w:t>
      </w:r>
    </w:p>
    <w:p w14:paraId="427F99B1" w14:textId="77777777" w:rsidR="00A67200" w:rsidRDefault="00A67200" w:rsidP="00A67200">
      <w:pPr>
        <w:pStyle w:val="ListParagraph"/>
      </w:pPr>
      <w:r>
        <w:t>Arithmetic Operators:</w:t>
      </w:r>
    </w:p>
    <w:p w14:paraId="3437E628" w14:textId="77777777" w:rsidR="00A67200" w:rsidRDefault="00A67200" w:rsidP="00A67200">
      <w:pPr>
        <w:pStyle w:val="ListParagraph"/>
      </w:pPr>
      <w:r>
        <w:t>a + b = 15</w:t>
      </w:r>
    </w:p>
    <w:p w14:paraId="5F85519D" w14:textId="77777777" w:rsidR="00A67200" w:rsidRDefault="00A67200" w:rsidP="00A67200">
      <w:pPr>
        <w:pStyle w:val="ListParagraph"/>
      </w:pPr>
      <w:r>
        <w:t>a - b = 5</w:t>
      </w:r>
    </w:p>
    <w:p w14:paraId="1898E002" w14:textId="77777777" w:rsidR="00A67200" w:rsidRDefault="00A67200" w:rsidP="00A67200">
      <w:pPr>
        <w:pStyle w:val="ListParagraph"/>
      </w:pPr>
      <w:r>
        <w:t>a * b = 50</w:t>
      </w:r>
    </w:p>
    <w:p w14:paraId="3BD67CC0" w14:textId="77777777" w:rsidR="00A67200" w:rsidRDefault="00A67200" w:rsidP="00A67200">
      <w:pPr>
        <w:pStyle w:val="ListParagraph"/>
      </w:pPr>
      <w:r>
        <w:t>a / b = 2</w:t>
      </w:r>
    </w:p>
    <w:p w14:paraId="2E7CAB4A" w14:textId="77777777" w:rsidR="00A67200" w:rsidRDefault="00A67200" w:rsidP="00A67200">
      <w:pPr>
        <w:pStyle w:val="ListParagraph"/>
      </w:pPr>
      <w:r>
        <w:t>a % b = 0</w:t>
      </w:r>
    </w:p>
    <w:p w14:paraId="7FC4120B" w14:textId="77777777" w:rsidR="00A67200" w:rsidRDefault="00A67200" w:rsidP="00A67200">
      <w:pPr>
        <w:pStyle w:val="ListParagraph"/>
      </w:pPr>
    </w:p>
    <w:p w14:paraId="1FF519DF" w14:textId="77777777" w:rsidR="00A67200" w:rsidRDefault="00A67200" w:rsidP="00A67200">
      <w:pPr>
        <w:pStyle w:val="ListParagraph"/>
      </w:pPr>
      <w:r>
        <w:t>Relational Operators:</w:t>
      </w:r>
    </w:p>
    <w:p w14:paraId="18EE4CD1" w14:textId="77777777" w:rsidR="00A67200" w:rsidRDefault="00A67200" w:rsidP="00A67200">
      <w:pPr>
        <w:pStyle w:val="ListParagraph"/>
      </w:pPr>
      <w:r>
        <w:lastRenderedPageBreak/>
        <w:t>a == b: false</w:t>
      </w:r>
    </w:p>
    <w:p w14:paraId="0905A860" w14:textId="77777777" w:rsidR="00A67200" w:rsidRDefault="00A67200" w:rsidP="00A67200">
      <w:pPr>
        <w:pStyle w:val="ListParagraph"/>
      </w:pPr>
      <w:r>
        <w:t>a != b: true</w:t>
      </w:r>
    </w:p>
    <w:p w14:paraId="39191210" w14:textId="77777777" w:rsidR="00A67200" w:rsidRDefault="00A67200" w:rsidP="00A67200">
      <w:pPr>
        <w:pStyle w:val="ListParagraph"/>
      </w:pPr>
      <w:r>
        <w:t>a &gt; b: true</w:t>
      </w:r>
    </w:p>
    <w:p w14:paraId="11D6C994" w14:textId="77777777" w:rsidR="00A67200" w:rsidRDefault="00A67200" w:rsidP="00A67200">
      <w:pPr>
        <w:pStyle w:val="ListParagraph"/>
      </w:pPr>
      <w:r>
        <w:t>a &lt; b: false</w:t>
      </w:r>
    </w:p>
    <w:p w14:paraId="77FFFD77" w14:textId="77777777" w:rsidR="00A67200" w:rsidRDefault="00A67200" w:rsidP="00A67200">
      <w:pPr>
        <w:pStyle w:val="ListParagraph"/>
      </w:pPr>
    </w:p>
    <w:p w14:paraId="32ABC21B" w14:textId="77777777" w:rsidR="00A67200" w:rsidRDefault="00A67200" w:rsidP="00A67200">
      <w:pPr>
        <w:pStyle w:val="ListParagraph"/>
      </w:pPr>
      <w:r>
        <w:t>Logical Operators:</w:t>
      </w:r>
    </w:p>
    <w:p w14:paraId="024253AA" w14:textId="77777777" w:rsidR="00A67200" w:rsidRDefault="00A67200" w:rsidP="00A67200">
      <w:pPr>
        <w:pStyle w:val="ListParagraph"/>
      </w:pPr>
      <w:r>
        <w:t>x &amp;&amp; y: false</w:t>
      </w:r>
    </w:p>
    <w:p w14:paraId="459049AB" w14:textId="77777777" w:rsidR="00A67200" w:rsidRDefault="00A67200" w:rsidP="00A67200">
      <w:pPr>
        <w:pStyle w:val="ListParagraph"/>
      </w:pPr>
      <w:r>
        <w:t>x || y: true</w:t>
      </w:r>
    </w:p>
    <w:p w14:paraId="16C3B1B2" w14:textId="4B6705B5" w:rsidR="00A67200" w:rsidRDefault="00A67200" w:rsidP="00A67200">
      <w:pPr>
        <w:pStyle w:val="ListParagraph"/>
      </w:pPr>
      <w:r>
        <w:t>!x: false</w:t>
      </w:r>
    </w:p>
    <w:p w14:paraId="390E04B3" w14:textId="76FC729B" w:rsidR="00B42E49" w:rsidRDefault="00000000" w:rsidP="00A67200">
      <w:pPr>
        <w:pStyle w:val="ListParagraph"/>
        <w:numPr>
          <w:ilvl w:val="0"/>
          <w:numId w:val="22"/>
        </w:numPr>
      </w:pPr>
      <w:r>
        <w:t>What is operator precedence? How does it affect the outcome of expressions?</w:t>
      </w:r>
    </w:p>
    <w:p w14:paraId="6908CA98" w14:textId="77777777" w:rsidR="00A67200" w:rsidRDefault="00A67200" w:rsidP="00A67200">
      <w:pPr>
        <w:pStyle w:val="ListParagraph"/>
      </w:pPr>
    </w:p>
    <w:p w14:paraId="49B0EA27" w14:textId="77777777" w:rsidR="00A67200" w:rsidRPr="00A67200" w:rsidRDefault="00A67200" w:rsidP="00A67200">
      <w:pPr>
        <w:pStyle w:val="ListParagraph"/>
        <w:rPr>
          <w:lang w:val="en-IN"/>
        </w:rPr>
      </w:pPr>
      <w:r w:rsidRPr="00A67200">
        <w:rPr>
          <w:b/>
          <w:bCs/>
          <w:lang w:val="en-IN"/>
        </w:rPr>
        <w:t>Operator precedence</w:t>
      </w:r>
      <w:r w:rsidRPr="00A67200">
        <w:rPr>
          <w:lang w:val="en-IN"/>
        </w:rPr>
        <w:t xml:space="preserve"> defines the </w:t>
      </w:r>
      <w:r w:rsidRPr="00A67200">
        <w:rPr>
          <w:b/>
          <w:bCs/>
          <w:lang w:val="en-IN"/>
        </w:rPr>
        <w:t>order in which operators are evaluated</w:t>
      </w:r>
      <w:r w:rsidRPr="00A67200">
        <w:rPr>
          <w:lang w:val="en-IN"/>
        </w:rPr>
        <w:t xml:space="preserve"> in an expression.</w:t>
      </w:r>
    </w:p>
    <w:p w14:paraId="2313BD13" w14:textId="77777777" w:rsidR="00A67200" w:rsidRPr="00A67200" w:rsidRDefault="00A67200" w:rsidP="00A67200">
      <w:pPr>
        <w:pStyle w:val="ListParagraph"/>
        <w:numPr>
          <w:ilvl w:val="0"/>
          <w:numId w:val="26"/>
        </w:numPr>
        <w:rPr>
          <w:lang w:val="en-IN"/>
        </w:rPr>
      </w:pPr>
      <w:r w:rsidRPr="00A67200">
        <w:rPr>
          <w:lang w:val="en-IN"/>
        </w:rPr>
        <w:t xml:space="preserve">Higher precedence operators are evaluated </w:t>
      </w:r>
      <w:r w:rsidRPr="00A67200">
        <w:rPr>
          <w:b/>
          <w:bCs/>
          <w:lang w:val="en-IN"/>
        </w:rPr>
        <w:t>first</w:t>
      </w:r>
      <w:r w:rsidRPr="00A67200">
        <w:rPr>
          <w:lang w:val="en-IN"/>
        </w:rPr>
        <w:t>.</w:t>
      </w:r>
    </w:p>
    <w:p w14:paraId="474952C0" w14:textId="77777777" w:rsidR="00A67200" w:rsidRPr="00A67200" w:rsidRDefault="00A67200" w:rsidP="00A67200">
      <w:pPr>
        <w:pStyle w:val="ListParagraph"/>
        <w:numPr>
          <w:ilvl w:val="0"/>
          <w:numId w:val="26"/>
        </w:numPr>
        <w:rPr>
          <w:lang w:val="en-IN"/>
        </w:rPr>
      </w:pPr>
      <w:r w:rsidRPr="00A67200">
        <w:rPr>
          <w:lang w:val="en-IN"/>
        </w:rPr>
        <w:t xml:space="preserve">If operators have the </w:t>
      </w:r>
      <w:r w:rsidRPr="00A67200">
        <w:rPr>
          <w:b/>
          <w:bCs/>
          <w:lang w:val="en-IN"/>
        </w:rPr>
        <w:t>same precedence</w:t>
      </w:r>
      <w:r w:rsidRPr="00A67200">
        <w:rPr>
          <w:lang w:val="en-IN"/>
        </w:rPr>
        <w:t>, associativity decides the order (left-to-right or right-to-left).</w:t>
      </w:r>
    </w:p>
    <w:p w14:paraId="52CF54FE" w14:textId="77777777" w:rsidR="00A67200" w:rsidRDefault="00A67200" w:rsidP="00A67200">
      <w:pPr>
        <w:pStyle w:val="ListParagraph"/>
      </w:pPr>
    </w:p>
    <w:p w14:paraId="69D7213D" w14:textId="77777777" w:rsidR="00B42E49" w:rsidRDefault="00000000">
      <w:pPr>
        <w:pStyle w:val="Heading1"/>
      </w:pPr>
      <w:r>
        <w:t>Additional Questions</w:t>
      </w:r>
    </w:p>
    <w:p w14:paraId="7D2315AC" w14:textId="77777777" w:rsidR="00B42E49" w:rsidRDefault="00000000">
      <w:pPr>
        <w:pStyle w:val="Heading2"/>
      </w:pPr>
      <w:r>
        <w:t>Java Data Types</w:t>
      </w:r>
    </w:p>
    <w:p w14:paraId="460352A2" w14:textId="0BA6F7D3" w:rsidR="00B42E49" w:rsidRDefault="00000000" w:rsidP="00A67200">
      <w:pPr>
        <w:pStyle w:val="ListParagraph"/>
        <w:numPr>
          <w:ilvl w:val="0"/>
          <w:numId w:val="22"/>
        </w:numPr>
      </w:pPr>
      <w:r>
        <w:t>What is the size and range of each primitive data type in Java?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6"/>
        <w:gridCol w:w="1638"/>
        <w:gridCol w:w="1638"/>
        <w:gridCol w:w="4058"/>
      </w:tblGrid>
      <w:tr w:rsidR="00A67200" w:rsidRPr="00A67200" w14:paraId="5FF123A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44AF70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E0B2B57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Size (bits)</w:t>
            </w:r>
          </w:p>
        </w:tc>
        <w:tc>
          <w:tcPr>
            <w:tcW w:w="0" w:type="auto"/>
            <w:vAlign w:val="center"/>
            <w:hideMark/>
          </w:tcPr>
          <w:p w14:paraId="2D8A5F4E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Size (bytes)</w:t>
            </w:r>
          </w:p>
        </w:tc>
        <w:tc>
          <w:tcPr>
            <w:tcW w:w="0" w:type="auto"/>
            <w:vAlign w:val="center"/>
            <w:hideMark/>
          </w:tcPr>
          <w:p w14:paraId="3076FDBE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Range</w:t>
            </w:r>
          </w:p>
        </w:tc>
      </w:tr>
      <w:tr w:rsidR="00A67200" w:rsidRPr="00A67200" w14:paraId="4BD641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F1E8BB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1B7A1BB6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3685DD6D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8C5CF0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-128 to 127</w:t>
            </w:r>
          </w:p>
        </w:tc>
      </w:tr>
      <w:tr w:rsidR="00A67200" w:rsidRPr="00A67200" w14:paraId="311CBC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7FEEF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48EC1B5F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4E2F1CA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162A9E6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-32,768 to 32,767</w:t>
            </w:r>
          </w:p>
        </w:tc>
      </w:tr>
      <w:tr w:rsidR="00A67200" w:rsidRPr="00A67200" w14:paraId="287DE5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40805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C646A6E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5353C3CB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8B27AD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-2,147,483,648 to 2,147,483,647</w:t>
            </w:r>
          </w:p>
        </w:tc>
      </w:tr>
      <w:tr w:rsidR="00A67200" w:rsidRPr="00A67200" w14:paraId="034905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7F478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11FA588B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4C2381C5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9364D88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-9,223,372,036,854,775,808 to 9,223,372,036,854,775,807</w:t>
            </w:r>
          </w:p>
        </w:tc>
      </w:tr>
      <w:tr w:rsidR="00A67200" w:rsidRPr="00A67200" w14:paraId="5B7ECCA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2D69D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07A00B06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21D3A253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F070605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~6-7 decimal digits precision</w:t>
            </w:r>
          </w:p>
        </w:tc>
      </w:tr>
      <w:tr w:rsidR="00A67200" w:rsidRPr="00A67200" w14:paraId="7B4DA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7EE10A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608C0E74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78135F77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A424494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~15 decimal digits precision</w:t>
            </w:r>
          </w:p>
        </w:tc>
      </w:tr>
      <w:tr w:rsidR="00A67200" w:rsidRPr="00A67200" w14:paraId="2703824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911BD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389A7BF8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199299C2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82177F4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'\u0000' (0) to '\</w:t>
            </w:r>
            <w:proofErr w:type="spellStart"/>
            <w:r w:rsidRPr="00A67200">
              <w:rPr>
                <w:b/>
                <w:bCs/>
                <w:lang w:val="en-IN"/>
              </w:rPr>
              <w:t>uffff</w:t>
            </w:r>
            <w:proofErr w:type="spellEnd"/>
            <w:r w:rsidRPr="00A67200">
              <w:rPr>
                <w:b/>
                <w:bCs/>
                <w:lang w:val="en-IN"/>
              </w:rPr>
              <w:t>' (65,535)</w:t>
            </w:r>
          </w:p>
        </w:tc>
      </w:tr>
      <w:tr w:rsidR="00A67200" w:rsidRPr="00A67200" w14:paraId="721DA5D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92E23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proofErr w:type="spellStart"/>
            <w:r w:rsidRPr="00A67200">
              <w:rPr>
                <w:b/>
                <w:bCs/>
                <w:lang w:val="en-IN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5BE0D7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JVM-dependent</w:t>
            </w:r>
          </w:p>
        </w:tc>
        <w:tc>
          <w:tcPr>
            <w:tcW w:w="0" w:type="auto"/>
            <w:vAlign w:val="center"/>
            <w:hideMark/>
          </w:tcPr>
          <w:p w14:paraId="0CCD4FB5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JVM-dependent</w:t>
            </w:r>
          </w:p>
        </w:tc>
        <w:tc>
          <w:tcPr>
            <w:tcW w:w="0" w:type="auto"/>
            <w:vAlign w:val="center"/>
            <w:hideMark/>
          </w:tcPr>
          <w:p w14:paraId="3B777DB0" w14:textId="77777777" w:rsidR="00A67200" w:rsidRPr="00A67200" w:rsidRDefault="00A67200" w:rsidP="00A67200">
            <w:pPr>
              <w:ind w:left="360"/>
              <w:rPr>
                <w:b/>
                <w:bCs/>
                <w:lang w:val="en-IN"/>
              </w:rPr>
            </w:pPr>
            <w:r w:rsidRPr="00A67200">
              <w:rPr>
                <w:b/>
                <w:bCs/>
                <w:lang w:val="en-IN"/>
              </w:rPr>
              <w:t>true or false</w:t>
            </w:r>
          </w:p>
        </w:tc>
      </w:tr>
    </w:tbl>
    <w:p w14:paraId="6547B992" w14:textId="77777777" w:rsidR="00A67200" w:rsidRPr="00A67200" w:rsidRDefault="00A67200" w:rsidP="00A67200">
      <w:pPr>
        <w:ind w:left="360"/>
        <w:rPr>
          <w:b/>
          <w:bCs/>
        </w:rPr>
      </w:pPr>
    </w:p>
    <w:p w14:paraId="0885E11A" w14:textId="42240CAD" w:rsidR="00B42E49" w:rsidRDefault="00000000" w:rsidP="00A67200">
      <w:pPr>
        <w:pStyle w:val="ListParagraph"/>
        <w:numPr>
          <w:ilvl w:val="0"/>
          <w:numId w:val="22"/>
        </w:numPr>
      </w:pPr>
      <w:r>
        <w:t>How does Java handle overflow and underflow with numeric types?</w:t>
      </w:r>
    </w:p>
    <w:p w14:paraId="4FC3879F" w14:textId="77777777" w:rsidR="00B908A5" w:rsidRDefault="00B908A5" w:rsidP="00B908A5">
      <w:pPr>
        <w:pStyle w:val="NormalWeb"/>
        <w:numPr>
          <w:ilvl w:val="0"/>
          <w:numId w:val="22"/>
        </w:numPr>
      </w:pPr>
      <w:r>
        <w:rPr>
          <w:rStyle w:val="Strong"/>
        </w:rPr>
        <w:t>Overflow</w:t>
      </w:r>
      <w:r>
        <w:t xml:space="preserve"> happens when a value exceeds the maximum value a data type can hold.</w:t>
      </w:r>
    </w:p>
    <w:p w14:paraId="1B36CA83" w14:textId="77777777" w:rsidR="00B908A5" w:rsidRDefault="00B908A5" w:rsidP="00B908A5">
      <w:pPr>
        <w:pStyle w:val="NormalWeb"/>
        <w:numPr>
          <w:ilvl w:val="0"/>
          <w:numId w:val="22"/>
        </w:numPr>
      </w:pPr>
      <w:r>
        <w:rPr>
          <w:rStyle w:val="Strong"/>
        </w:rPr>
        <w:t>Underflow</w:t>
      </w:r>
      <w:r>
        <w:t xml:space="preserve"> happens when a value goes below the minimum value.</w:t>
      </w:r>
    </w:p>
    <w:p w14:paraId="2003BEB6" w14:textId="77777777" w:rsidR="00B908A5" w:rsidRDefault="00B908A5" w:rsidP="00B908A5">
      <w:pPr>
        <w:pStyle w:val="NormalWeb"/>
      </w:pPr>
      <w:r>
        <w:t xml:space="preserve">Java </w:t>
      </w:r>
      <w:r>
        <w:rPr>
          <w:rStyle w:val="Strong"/>
        </w:rPr>
        <w:t>does not throw an error</w:t>
      </w:r>
      <w:r>
        <w:t xml:space="preserve"> for overflow/underflow in integer arithmetic — instead, it wraps around using </w:t>
      </w:r>
      <w:r>
        <w:rPr>
          <w:rStyle w:val="Strong"/>
        </w:rPr>
        <w:t>two’s complement representation</w:t>
      </w:r>
      <w:r>
        <w:t>.</w:t>
      </w:r>
    </w:p>
    <w:p w14:paraId="1C1A9071" w14:textId="77777777" w:rsidR="00A67200" w:rsidRDefault="00A67200" w:rsidP="00A67200">
      <w:pPr>
        <w:pStyle w:val="ListParagraph"/>
      </w:pPr>
    </w:p>
    <w:p w14:paraId="13196A88" w14:textId="62F7035B" w:rsidR="00B42E49" w:rsidRDefault="00000000" w:rsidP="00B908A5">
      <w:pPr>
        <w:pStyle w:val="ListParagraph"/>
        <w:numPr>
          <w:ilvl w:val="0"/>
          <w:numId w:val="25"/>
        </w:numPr>
      </w:pPr>
      <w:r>
        <w:t>Write a program to convert a double value to an int without data loss.</w:t>
      </w:r>
    </w:p>
    <w:p w14:paraId="70D0AC0B" w14:textId="77777777" w:rsidR="00B908A5" w:rsidRDefault="00B908A5" w:rsidP="00B908A5">
      <w:pPr>
        <w:pStyle w:val="ListParagraph"/>
      </w:pPr>
      <w:r>
        <w:t xml:space="preserve">public class </w:t>
      </w:r>
      <w:proofErr w:type="spellStart"/>
      <w:r>
        <w:t>DoubleToInt</w:t>
      </w:r>
      <w:proofErr w:type="spellEnd"/>
      <w:r>
        <w:t xml:space="preserve"> {</w:t>
      </w:r>
    </w:p>
    <w:p w14:paraId="10650342" w14:textId="77777777" w:rsidR="00B908A5" w:rsidRDefault="00B908A5" w:rsidP="00B908A5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E3AA5C4" w14:textId="77777777" w:rsidR="00B908A5" w:rsidRDefault="00B908A5" w:rsidP="00B908A5">
      <w:pPr>
        <w:pStyle w:val="ListParagraph"/>
      </w:pPr>
      <w:r>
        <w:t xml:space="preserve">        double value = 100.0;</w:t>
      </w:r>
    </w:p>
    <w:p w14:paraId="7AF5F8D0" w14:textId="77777777" w:rsidR="00B908A5" w:rsidRDefault="00B908A5" w:rsidP="00B908A5">
      <w:pPr>
        <w:pStyle w:val="ListParagraph"/>
      </w:pPr>
    </w:p>
    <w:p w14:paraId="49572EA3" w14:textId="77777777" w:rsidR="00B908A5" w:rsidRDefault="00B908A5" w:rsidP="00B908A5">
      <w:pPr>
        <w:pStyle w:val="ListParagraph"/>
      </w:pPr>
      <w:r>
        <w:t xml:space="preserve">        if (value == </w:t>
      </w:r>
      <w:proofErr w:type="spellStart"/>
      <w:r>
        <w:t>Math.floor</w:t>
      </w:r>
      <w:proofErr w:type="spellEnd"/>
      <w:r>
        <w:t>(value)) { // No decimal part</w:t>
      </w:r>
    </w:p>
    <w:p w14:paraId="30A4EC6C" w14:textId="77777777" w:rsidR="00B908A5" w:rsidRDefault="00B908A5" w:rsidP="00B908A5">
      <w:pPr>
        <w:pStyle w:val="ListParagraph"/>
      </w:pPr>
      <w:r>
        <w:t xml:space="preserve">            int </w:t>
      </w:r>
      <w:proofErr w:type="spellStart"/>
      <w:r>
        <w:t>intValue</w:t>
      </w:r>
      <w:proofErr w:type="spellEnd"/>
      <w:r>
        <w:t xml:space="preserve"> = (int) value;</w:t>
      </w:r>
    </w:p>
    <w:p w14:paraId="420EB078" w14:textId="77777777" w:rsidR="00B908A5" w:rsidRDefault="00B908A5" w:rsidP="00B908A5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("Converted value: " + </w:t>
      </w:r>
      <w:proofErr w:type="spellStart"/>
      <w:r>
        <w:t>intValue</w:t>
      </w:r>
      <w:proofErr w:type="spellEnd"/>
      <w:r>
        <w:t>);</w:t>
      </w:r>
    </w:p>
    <w:p w14:paraId="4894BF23" w14:textId="77777777" w:rsidR="00B908A5" w:rsidRDefault="00B908A5" w:rsidP="00B908A5">
      <w:pPr>
        <w:pStyle w:val="ListParagraph"/>
      </w:pPr>
      <w:r>
        <w:t xml:space="preserve">        } else {</w:t>
      </w:r>
    </w:p>
    <w:p w14:paraId="0D758FDD" w14:textId="77777777" w:rsidR="00B908A5" w:rsidRDefault="00B908A5" w:rsidP="00B908A5">
      <w:pPr>
        <w:pStyle w:val="ListParagraph"/>
      </w:pPr>
      <w:r>
        <w:t xml:space="preserve">            </w:t>
      </w:r>
      <w:proofErr w:type="spellStart"/>
      <w:r>
        <w:t>System.out.println</w:t>
      </w:r>
      <w:proofErr w:type="spellEnd"/>
      <w:r>
        <w:t>("Cannot convert without losing data");</w:t>
      </w:r>
    </w:p>
    <w:p w14:paraId="721CC535" w14:textId="77777777" w:rsidR="00B908A5" w:rsidRDefault="00B908A5" w:rsidP="00B908A5">
      <w:pPr>
        <w:pStyle w:val="ListParagraph"/>
      </w:pPr>
      <w:r>
        <w:t xml:space="preserve">        }</w:t>
      </w:r>
    </w:p>
    <w:p w14:paraId="54C67DBC" w14:textId="77777777" w:rsidR="00B908A5" w:rsidRDefault="00B908A5" w:rsidP="00B908A5">
      <w:pPr>
        <w:pStyle w:val="ListParagraph"/>
      </w:pPr>
      <w:r>
        <w:t xml:space="preserve">    }</w:t>
      </w:r>
    </w:p>
    <w:p w14:paraId="2F391A33" w14:textId="182F4AA5" w:rsidR="00B908A5" w:rsidRDefault="00B908A5" w:rsidP="00B908A5">
      <w:pPr>
        <w:pStyle w:val="ListParagraph"/>
      </w:pPr>
      <w:r>
        <w:t>}</w:t>
      </w:r>
    </w:p>
    <w:p w14:paraId="51188CD7" w14:textId="2AA9C0E1" w:rsidR="00B42E49" w:rsidRDefault="00000000" w:rsidP="00B908A5">
      <w:pPr>
        <w:pStyle w:val="ListParagraph"/>
        <w:numPr>
          <w:ilvl w:val="0"/>
          <w:numId w:val="25"/>
        </w:numPr>
      </w:pPr>
      <w:r>
        <w:t>What is the difference between char and String in Java?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3200"/>
        <w:gridCol w:w="3596"/>
      </w:tblGrid>
      <w:tr w:rsidR="00B908A5" w:rsidRPr="00B908A5" w14:paraId="0107AB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8BB7FA" w14:textId="77777777" w:rsidR="00B908A5" w:rsidRPr="00B908A5" w:rsidRDefault="00B908A5" w:rsidP="00B908A5">
            <w:pPr>
              <w:pStyle w:val="ListParagraph"/>
              <w:rPr>
                <w:b/>
                <w:bCs/>
                <w:lang w:val="en-IN"/>
              </w:rPr>
            </w:pPr>
            <w:r w:rsidRPr="00B908A5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01DD960" w14:textId="77777777" w:rsidR="00B908A5" w:rsidRPr="00B908A5" w:rsidRDefault="00B908A5" w:rsidP="00B908A5">
            <w:pPr>
              <w:pStyle w:val="ListParagraph"/>
              <w:rPr>
                <w:b/>
                <w:bCs/>
                <w:lang w:val="en-IN"/>
              </w:rPr>
            </w:pPr>
            <w:r w:rsidRPr="00B908A5">
              <w:rPr>
                <w:b/>
                <w:bCs/>
                <w:lang w:val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1428EC8D" w14:textId="77777777" w:rsidR="00B908A5" w:rsidRPr="00B908A5" w:rsidRDefault="00B908A5" w:rsidP="00B908A5">
            <w:pPr>
              <w:pStyle w:val="ListParagraph"/>
              <w:rPr>
                <w:b/>
                <w:bCs/>
                <w:lang w:val="en-IN"/>
              </w:rPr>
            </w:pPr>
            <w:r w:rsidRPr="00B908A5">
              <w:rPr>
                <w:b/>
                <w:bCs/>
                <w:lang w:val="en-IN"/>
              </w:rPr>
              <w:t>String</w:t>
            </w:r>
          </w:p>
        </w:tc>
      </w:tr>
      <w:tr w:rsidR="00B908A5" w:rsidRPr="00B908A5" w14:paraId="45C5B4E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37529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CF256CF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Primitive data type</w:t>
            </w:r>
          </w:p>
        </w:tc>
        <w:tc>
          <w:tcPr>
            <w:tcW w:w="0" w:type="auto"/>
            <w:vAlign w:val="center"/>
            <w:hideMark/>
          </w:tcPr>
          <w:p w14:paraId="17F8FB19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Non-primitive (class)</w:t>
            </w:r>
          </w:p>
        </w:tc>
      </w:tr>
      <w:tr w:rsidR="00B908A5" w:rsidRPr="00B908A5" w14:paraId="2A26CAC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95B41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b/>
                <w:bCs/>
                <w:lang w:val="en-IN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14:paraId="7DEEB0F0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2 bytes (stores a single Unicode character)</w:t>
            </w:r>
          </w:p>
        </w:tc>
        <w:tc>
          <w:tcPr>
            <w:tcW w:w="0" w:type="auto"/>
            <w:vAlign w:val="center"/>
            <w:hideMark/>
          </w:tcPr>
          <w:p w14:paraId="4906EFB5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Varies (stores sequence of characters)</w:t>
            </w:r>
          </w:p>
        </w:tc>
      </w:tr>
      <w:tr w:rsidR="00B908A5" w:rsidRPr="00B908A5" w14:paraId="263E4DF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EB7FF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5A257AD7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char c = 'A';</w:t>
            </w:r>
          </w:p>
        </w:tc>
        <w:tc>
          <w:tcPr>
            <w:tcW w:w="0" w:type="auto"/>
            <w:vAlign w:val="center"/>
            <w:hideMark/>
          </w:tcPr>
          <w:p w14:paraId="6AE675B3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String s = "Hello";</w:t>
            </w:r>
          </w:p>
        </w:tc>
      </w:tr>
      <w:tr w:rsidR="00B908A5" w:rsidRPr="00B908A5" w14:paraId="7080751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0B80B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b/>
                <w:bCs/>
                <w:lang w:val="en-IN"/>
              </w:rPr>
              <w:t>Mutability</w:t>
            </w:r>
          </w:p>
        </w:tc>
        <w:tc>
          <w:tcPr>
            <w:tcW w:w="0" w:type="auto"/>
            <w:vAlign w:val="center"/>
            <w:hideMark/>
          </w:tcPr>
          <w:p w14:paraId="30E15F41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Not applicable (single value)</w:t>
            </w:r>
          </w:p>
        </w:tc>
        <w:tc>
          <w:tcPr>
            <w:tcW w:w="0" w:type="auto"/>
            <w:vAlign w:val="center"/>
            <w:hideMark/>
          </w:tcPr>
          <w:p w14:paraId="5110119C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Immutable (cannot be changed once created)</w:t>
            </w:r>
          </w:p>
        </w:tc>
      </w:tr>
      <w:tr w:rsidR="00B908A5" w:rsidRPr="00B908A5" w14:paraId="3AAD35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826DB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b/>
                <w:bCs/>
                <w:lang w:val="en-IN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38976804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Store single character</w:t>
            </w:r>
          </w:p>
        </w:tc>
        <w:tc>
          <w:tcPr>
            <w:tcW w:w="0" w:type="auto"/>
            <w:vAlign w:val="center"/>
            <w:hideMark/>
          </w:tcPr>
          <w:p w14:paraId="237E2DBB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Store a sequence of characters (words, sentences)</w:t>
            </w:r>
          </w:p>
        </w:tc>
      </w:tr>
    </w:tbl>
    <w:p w14:paraId="4FDE9FEA" w14:textId="77777777" w:rsidR="00B908A5" w:rsidRDefault="00B908A5" w:rsidP="00B908A5">
      <w:pPr>
        <w:pStyle w:val="ListParagraph"/>
      </w:pPr>
    </w:p>
    <w:p w14:paraId="5688315C" w14:textId="795FA6FD" w:rsidR="00B908A5" w:rsidRDefault="00000000" w:rsidP="00B908A5">
      <w:pPr>
        <w:pStyle w:val="ListParagraph"/>
        <w:numPr>
          <w:ilvl w:val="0"/>
          <w:numId w:val="25"/>
        </w:numPr>
      </w:pPr>
      <w:r>
        <w:t>Explain wrapper classes and their use in Java.</w:t>
      </w:r>
    </w:p>
    <w:p w14:paraId="0F7E7BBE" w14:textId="1BA9C494" w:rsidR="00B908A5" w:rsidRDefault="00B908A5" w:rsidP="00B908A5">
      <w:pPr>
        <w:pStyle w:val="NormalWeb"/>
        <w:ind w:left="360"/>
      </w:pPr>
      <w:r>
        <w:lastRenderedPageBreak/>
        <w:t xml:space="preserve"> </w:t>
      </w:r>
      <w:r>
        <w:rPr>
          <w:rStyle w:val="Strong"/>
        </w:rPr>
        <w:t>Wrapper classes</w:t>
      </w:r>
      <w:r>
        <w:t xml:space="preserve"> are object representations of primitive data types.</w:t>
      </w:r>
    </w:p>
    <w:p w14:paraId="025DE0E6" w14:textId="5AE71564" w:rsidR="00B908A5" w:rsidRDefault="00B908A5" w:rsidP="00B908A5">
      <w:pPr>
        <w:pStyle w:val="NormalWeb"/>
      </w:pPr>
      <w:r>
        <w:t xml:space="preserve">  Each primitive type has a corresponding wrapper class in </w:t>
      </w:r>
      <w:proofErr w:type="spellStart"/>
      <w:r>
        <w:rPr>
          <w:rStyle w:val="HTMLCode"/>
        </w:rPr>
        <w:t>java.lang</w:t>
      </w:r>
      <w:proofErr w:type="spellEnd"/>
      <w:r>
        <w:t xml:space="preserve"> package.</w:t>
      </w:r>
    </w:p>
    <w:p w14:paraId="24395B31" w14:textId="77777777" w:rsidR="00B908A5" w:rsidRDefault="00B908A5" w:rsidP="00B908A5">
      <w:pPr>
        <w:pStyle w:val="ListParagraph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9"/>
        <w:gridCol w:w="2269"/>
      </w:tblGrid>
      <w:tr w:rsidR="00B908A5" w:rsidRPr="00B908A5" w14:paraId="26FF3F99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3AF0E9" w14:textId="77777777" w:rsidR="00B908A5" w:rsidRPr="00B908A5" w:rsidRDefault="00B908A5" w:rsidP="00B908A5">
            <w:pPr>
              <w:pStyle w:val="ListParagraph"/>
              <w:rPr>
                <w:b/>
                <w:bCs/>
                <w:lang w:val="en-IN"/>
              </w:rPr>
            </w:pPr>
            <w:r w:rsidRPr="00B908A5">
              <w:rPr>
                <w:b/>
                <w:bCs/>
                <w:lang w:val="en-IN"/>
              </w:rPr>
              <w:t>Primitive</w:t>
            </w:r>
          </w:p>
        </w:tc>
        <w:tc>
          <w:tcPr>
            <w:tcW w:w="0" w:type="auto"/>
            <w:vAlign w:val="center"/>
            <w:hideMark/>
          </w:tcPr>
          <w:p w14:paraId="6A38FAED" w14:textId="77777777" w:rsidR="00B908A5" w:rsidRPr="00B908A5" w:rsidRDefault="00B908A5" w:rsidP="00B908A5">
            <w:pPr>
              <w:pStyle w:val="ListParagraph"/>
              <w:rPr>
                <w:b/>
                <w:bCs/>
                <w:lang w:val="en-IN"/>
              </w:rPr>
            </w:pPr>
            <w:r w:rsidRPr="00B908A5">
              <w:rPr>
                <w:b/>
                <w:bCs/>
                <w:lang w:val="en-IN"/>
              </w:rPr>
              <w:t>Wrapper Class</w:t>
            </w:r>
          </w:p>
        </w:tc>
      </w:tr>
      <w:tr w:rsidR="00B908A5" w:rsidRPr="00B908A5" w14:paraId="6ABA25A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7A0D5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byte</w:t>
            </w:r>
          </w:p>
        </w:tc>
        <w:tc>
          <w:tcPr>
            <w:tcW w:w="0" w:type="auto"/>
            <w:vAlign w:val="center"/>
            <w:hideMark/>
          </w:tcPr>
          <w:p w14:paraId="5621D375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Byte</w:t>
            </w:r>
          </w:p>
        </w:tc>
      </w:tr>
      <w:tr w:rsidR="00B908A5" w:rsidRPr="00B908A5" w14:paraId="755296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3D5C2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short</w:t>
            </w:r>
          </w:p>
        </w:tc>
        <w:tc>
          <w:tcPr>
            <w:tcW w:w="0" w:type="auto"/>
            <w:vAlign w:val="center"/>
            <w:hideMark/>
          </w:tcPr>
          <w:p w14:paraId="7F6C35A2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Short</w:t>
            </w:r>
          </w:p>
        </w:tc>
      </w:tr>
      <w:tr w:rsidR="00B908A5" w:rsidRPr="00B908A5" w14:paraId="23AB72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67019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6B75E59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Integer</w:t>
            </w:r>
          </w:p>
        </w:tc>
      </w:tr>
      <w:tr w:rsidR="00B908A5" w:rsidRPr="00B908A5" w14:paraId="58CAB71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436C6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long</w:t>
            </w:r>
          </w:p>
        </w:tc>
        <w:tc>
          <w:tcPr>
            <w:tcW w:w="0" w:type="auto"/>
            <w:vAlign w:val="center"/>
            <w:hideMark/>
          </w:tcPr>
          <w:p w14:paraId="50C60C17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Long</w:t>
            </w:r>
          </w:p>
        </w:tc>
      </w:tr>
      <w:tr w:rsidR="00B908A5" w:rsidRPr="00B908A5" w14:paraId="2D82E97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F751A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5E9C4EAB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Float</w:t>
            </w:r>
          </w:p>
        </w:tc>
      </w:tr>
      <w:tr w:rsidR="00B908A5" w:rsidRPr="00B908A5" w14:paraId="3D5000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23612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112115DA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Double</w:t>
            </w:r>
          </w:p>
        </w:tc>
      </w:tr>
      <w:tr w:rsidR="00B908A5" w:rsidRPr="00B908A5" w14:paraId="70EE6B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A19FE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char</w:t>
            </w:r>
          </w:p>
        </w:tc>
        <w:tc>
          <w:tcPr>
            <w:tcW w:w="0" w:type="auto"/>
            <w:vAlign w:val="center"/>
            <w:hideMark/>
          </w:tcPr>
          <w:p w14:paraId="0733FFF1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Character</w:t>
            </w:r>
          </w:p>
        </w:tc>
      </w:tr>
      <w:tr w:rsidR="00B908A5" w:rsidRPr="00B908A5" w14:paraId="607581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A9D072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proofErr w:type="spellStart"/>
            <w:r w:rsidRPr="00B908A5">
              <w:rPr>
                <w:lang w:val="en-IN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AE5165" w14:textId="77777777" w:rsidR="00B908A5" w:rsidRPr="00B908A5" w:rsidRDefault="00B908A5" w:rsidP="00B908A5">
            <w:pPr>
              <w:pStyle w:val="ListParagraph"/>
              <w:rPr>
                <w:lang w:val="en-IN"/>
              </w:rPr>
            </w:pPr>
            <w:r w:rsidRPr="00B908A5">
              <w:rPr>
                <w:lang w:val="en-IN"/>
              </w:rPr>
              <w:t>Boolean</w:t>
            </w:r>
          </w:p>
        </w:tc>
      </w:tr>
    </w:tbl>
    <w:p w14:paraId="4C641FC5" w14:textId="77777777" w:rsidR="00B908A5" w:rsidRDefault="00B908A5" w:rsidP="00B908A5">
      <w:pPr>
        <w:pStyle w:val="ListParagraph"/>
      </w:pPr>
    </w:p>
    <w:p w14:paraId="6D4A70F8" w14:textId="77777777" w:rsidR="00B42E49" w:rsidRDefault="00000000">
      <w:pPr>
        <w:pStyle w:val="Heading2"/>
      </w:pPr>
      <w:r>
        <w:t>Java Control Statements</w:t>
      </w:r>
    </w:p>
    <w:p w14:paraId="5BDCC2D8" w14:textId="312938D1" w:rsidR="00B42E49" w:rsidRDefault="00000000" w:rsidP="00B908A5">
      <w:pPr>
        <w:pStyle w:val="ListParagraph"/>
        <w:numPr>
          <w:ilvl w:val="1"/>
          <w:numId w:val="18"/>
        </w:numPr>
      </w:pPr>
      <w:r>
        <w:t>Write a Java program using nested if statements.</w:t>
      </w:r>
    </w:p>
    <w:p w14:paraId="7E229A8D" w14:textId="77777777" w:rsidR="00B908A5" w:rsidRDefault="00B908A5" w:rsidP="00B908A5">
      <w:pPr>
        <w:pStyle w:val="ListParagraph"/>
        <w:ind w:left="1440"/>
      </w:pPr>
    </w:p>
    <w:p w14:paraId="7E3ADFA9" w14:textId="77777777" w:rsidR="00B908A5" w:rsidRDefault="00B908A5" w:rsidP="00B908A5">
      <w:pPr>
        <w:pStyle w:val="ListParagraph"/>
        <w:ind w:left="1440"/>
      </w:pPr>
      <w:r>
        <w:t>public class NestedIfExample {</w:t>
      </w:r>
    </w:p>
    <w:p w14:paraId="33A354BA" w14:textId="77777777" w:rsidR="00B908A5" w:rsidRDefault="00B908A5" w:rsidP="00B908A5">
      <w:pPr>
        <w:pStyle w:val="ListParagraph"/>
        <w:ind w:left="144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BF620A4" w14:textId="77777777" w:rsidR="00B908A5" w:rsidRDefault="00B908A5" w:rsidP="00B908A5">
      <w:pPr>
        <w:pStyle w:val="ListParagraph"/>
        <w:ind w:left="1440"/>
      </w:pPr>
      <w:r>
        <w:t xml:space="preserve">        int age = 25;</w:t>
      </w:r>
    </w:p>
    <w:p w14:paraId="4C4EE87A" w14:textId="77777777" w:rsidR="00B908A5" w:rsidRDefault="00B908A5" w:rsidP="00B908A5">
      <w:pPr>
        <w:pStyle w:val="ListParagraph"/>
        <w:ind w:left="1440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hasVoterID</w:t>
      </w:r>
      <w:proofErr w:type="spellEnd"/>
      <w:r>
        <w:t xml:space="preserve"> = true;</w:t>
      </w:r>
    </w:p>
    <w:p w14:paraId="0A39734E" w14:textId="77777777" w:rsidR="00B908A5" w:rsidRDefault="00B908A5" w:rsidP="00B908A5">
      <w:pPr>
        <w:pStyle w:val="ListParagraph"/>
        <w:ind w:left="1440"/>
      </w:pPr>
    </w:p>
    <w:p w14:paraId="590928CA" w14:textId="77777777" w:rsidR="00B908A5" w:rsidRDefault="00B908A5" w:rsidP="00B908A5">
      <w:pPr>
        <w:pStyle w:val="ListParagraph"/>
        <w:ind w:left="1440"/>
      </w:pPr>
      <w:r>
        <w:t xml:space="preserve">        if (age &gt;= 18) {</w:t>
      </w:r>
    </w:p>
    <w:p w14:paraId="4F6EA2BA" w14:textId="77777777" w:rsidR="00B908A5" w:rsidRDefault="00B908A5" w:rsidP="00B908A5">
      <w:pPr>
        <w:pStyle w:val="ListParagraph"/>
        <w:ind w:left="1440"/>
      </w:pPr>
      <w:r>
        <w:t xml:space="preserve">            if (</w:t>
      </w:r>
      <w:proofErr w:type="spellStart"/>
      <w:r>
        <w:t>hasVoterID</w:t>
      </w:r>
      <w:proofErr w:type="spellEnd"/>
      <w:r>
        <w:t>) {</w:t>
      </w:r>
    </w:p>
    <w:p w14:paraId="62658F23" w14:textId="77777777" w:rsidR="00B908A5" w:rsidRDefault="00B908A5" w:rsidP="00B908A5">
      <w:pPr>
        <w:pStyle w:val="ListParagraph"/>
        <w:ind w:left="1440"/>
      </w:pPr>
      <w:r>
        <w:t xml:space="preserve">                </w:t>
      </w:r>
      <w:proofErr w:type="spellStart"/>
      <w:r>
        <w:t>System.out.println</w:t>
      </w:r>
      <w:proofErr w:type="spellEnd"/>
      <w:r>
        <w:t>("Eligible to vote.");</w:t>
      </w:r>
    </w:p>
    <w:p w14:paraId="6D311C2F" w14:textId="77777777" w:rsidR="00B908A5" w:rsidRDefault="00B908A5" w:rsidP="00B908A5">
      <w:pPr>
        <w:pStyle w:val="ListParagraph"/>
        <w:ind w:left="1440"/>
      </w:pPr>
      <w:r>
        <w:t xml:space="preserve">            } else {</w:t>
      </w:r>
    </w:p>
    <w:p w14:paraId="10133B8D" w14:textId="77777777" w:rsidR="00B908A5" w:rsidRDefault="00B908A5" w:rsidP="00B908A5">
      <w:pPr>
        <w:pStyle w:val="ListParagraph"/>
        <w:ind w:left="1440"/>
      </w:pPr>
      <w:r>
        <w:t xml:space="preserve">                </w:t>
      </w:r>
      <w:proofErr w:type="spellStart"/>
      <w:r>
        <w:t>System.out.println</w:t>
      </w:r>
      <w:proofErr w:type="spellEnd"/>
      <w:r>
        <w:t>("You need a voter ID to vote.");</w:t>
      </w:r>
    </w:p>
    <w:p w14:paraId="4CE04918" w14:textId="77777777" w:rsidR="00B908A5" w:rsidRDefault="00B908A5" w:rsidP="00B908A5">
      <w:pPr>
        <w:pStyle w:val="ListParagraph"/>
        <w:ind w:left="1440"/>
      </w:pPr>
      <w:r>
        <w:t xml:space="preserve">            }</w:t>
      </w:r>
    </w:p>
    <w:p w14:paraId="5360F263" w14:textId="77777777" w:rsidR="00B908A5" w:rsidRDefault="00B908A5" w:rsidP="00B908A5">
      <w:pPr>
        <w:pStyle w:val="ListParagraph"/>
        <w:ind w:left="1440"/>
      </w:pPr>
      <w:r>
        <w:t xml:space="preserve">        } else {</w:t>
      </w:r>
    </w:p>
    <w:p w14:paraId="493FA38B" w14:textId="77777777" w:rsidR="00B908A5" w:rsidRDefault="00B908A5" w:rsidP="00B908A5">
      <w:pPr>
        <w:pStyle w:val="ListParagraph"/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>("Not eligible to vote.");</w:t>
      </w:r>
    </w:p>
    <w:p w14:paraId="2971F4B2" w14:textId="77777777" w:rsidR="00B908A5" w:rsidRDefault="00B908A5" w:rsidP="00B908A5">
      <w:pPr>
        <w:pStyle w:val="ListParagraph"/>
        <w:ind w:left="1440"/>
      </w:pPr>
      <w:r>
        <w:t xml:space="preserve">        }</w:t>
      </w:r>
    </w:p>
    <w:p w14:paraId="13C52B68" w14:textId="77777777" w:rsidR="00B908A5" w:rsidRDefault="00B908A5" w:rsidP="00B908A5">
      <w:pPr>
        <w:pStyle w:val="ListParagraph"/>
        <w:ind w:left="1440"/>
      </w:pPr>
      <w:r>
        <w:t xml:space="preserve">    }</w:t>
      </w:r>
    </w:p>
    <w:p w14:paraId="5BB45B8E" w14:textId="0E1EE6FD" w:rsidR="00B908A5" w:rsidRDefault="00B908A5" w:rsidP="00B908A5">
      <w:pPr>
        <w:pStyle w:val="ListParagraph"/>
        <w:ind w:left="1440"/>
      </w:pPr>
      <w:r>
        <w:t>}</w:t>
      </w:r>
    </w:p>
    <w:p w14:paraId="3F2BAFE9" w14:textId="729DE091" w:rsidR="00B42E49" w:rsidRDefault="00000000" w:rsidP="00B908A5">
      <w:pPr>
        <w:pStyle w:val="ListParagraph"/>
        <w:numPr>
          <w:ilvl w:val="1"/>
          <w:numId w:val="18"/>
        </w:numPr>
      </w:pPr>
      <w:r>
        <w:lastRenderedPageBreak/>
        <w:t>Write a Java program to display the multiplication table of a number using a loop.</w:t>
      </w:r>
    </w:p>
    <w:p w14:paraId="6726A205" w14:textId="77777777" w:rsidR="00B908A5" w:rsidRDefault="00B908A5" w:rsidP="00B908A5">
      <w:pPr>
        <w:pStyle w:val="ListParagraph"/>
        <w:ind w:left="1440"/>
      </w:pPr>
    </w:p>
    <w:p w14:paraId="0D87680C" w14:textId="77777777" w:rsidR="00B908A5" w:rsidRDefault="00B908A5" w:rsidP="00B908A5">
      <w:pPr>
        <w:pStyle w:val="ListParagraph"/>
        <w:ind w:left="144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1EAF5087" w14:textId="77777777" w:rsidR="00B908A5" w:rsidRDefault="00B908A5" w:rsidP="00B908A5">
      <w:pPr>
        <w:pStyle w:val="ListParagraph"/>
        <w:ind w:left="1440"/>
      </w:pPr>
    </w:p>
    <w:p w14:paraId="46B11F6A" w14:textId="77777777" w:rsidR="00B908A5" w:rsidRDefault="00B908A5" w:rsidP="00B908A5">
      <w:pPr>
        <w:pStyle w:val="ListParagraph"/>
        <w:ind w:left="1440"/>
      </w:pPr>
      <w:r>
        <w:t xml:space="preserve">public class </w:t>
      </w:r>
      <w:proofErr w:type="spellStart"/>
      <w:r>
        <w:t>MultiplicationTable</w:t>
      </w:r>
      <w:proofErr w:type="spellEnd"/>
      <w:r>
        <w:t xml:space="preserve"> {</w:t>
      </w:r>
    </w:p>
    <w:p w14:paraId="140EED38" w14:textId="77777777" w:rsidR="00B908A5" w:rsidRDefault="00B908A5" w:rsidP="00B908A5">
      <w:pPr>
        <w:pStyle w:val="ListParagraph"/>
        <w:ind w:left="144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BAF2A4E" w14:textId="77777777" w:rsidR="00B908A5" w:rsidRDefault="00B908A5" w:rsidP="00B908A5">
      <w:pPr>
        <w:pStyle w:val="ListParagraph"/>
        <w:ind w:left="144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9F6A537" w14:textId="77777777" w:rsidR="00B908A5" w:rsidRDefault="00B908A5" w:rsidP="00B908A5">
      <w:pPr>
        <w:pStyle w:val="ListParagraph"/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a number: ");</w:t>
      </w:r>
    </w:p>
    <w:p w14:paraId="762CEF44" w14:textId="77777777" w:rsidR="00B908A5" w:rsidRDefault="00B908A5" w:rsidP="00B908A5">
      <w:pPr>
        <w:pStyle w:val="ListParagraph"/>
        <w:ind w:left="1440"/>
      </w:pPr>
      <w:r>
        <w:t xml:space="preserve">        int num = </w:t>
      </w:r>
      <w:proofErr w:type="spellStart"/>
      <w:r>
        <w:t>sc.nextInt</w:t>
      </w:r>
      <w:proofErr w:type="spellEnd"/>
      <w:r>
        <w:t>();</w:t>
      </w:r>
    </w:p>
    <w:p w14:paraId="34E3FE10" w14:textId="77777777" w:rsidR="00B908A5" w:rsidRDefault="00B908A5" w:rsidP="00B908A5">
      <w:pPr>
        <w:pStyle w:val="ListParagraph"/>
        <w:ind w:left="1440"/>
      </w:pPr>
    </w:p>
    <w:p w14:paraId="2996771E" w14:textId="77777777" w:rsidR="00B908A5" w:rsidRDefault="00B908A5" w:rsidP="00B908A5">
      <w:pPr>
        <w:pStyle w:val="ListParagraph"/>
        <w:ind w:left="144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0C64826F" w14:textId="77777777" w:rsidR="00B908A5" w:rsidRDefault="00B908A5" w:rsidP="00B908A5">
      <w:pPr>
        <w:pStyle w:val="ListParagraph"/>
        <w:ind w:left="144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(num + " x " + </w:t>
      </w:r>
      <w:proofErr w:type="spellStart"/>
      <w:r>
        <w:t>i</w:t>
      </w:r>
      <w:proofErr w:type="spellEnd"/>
      <w:r>
        <w:t xml:space="preserve"> + " = " + (num * </w:t>
      </w:r>
      <w:proofErr w:type="spellStart"/>
      <w:r>
        <w:t>i</w:t>
      </w:r>
      <w:proofErr w:type="spellEnd"/>
      <w:r>
        <w:t>));</w:t>
      </w:r>
    </w:p>
    <w:p w14:paraId="06EC8936" w14:textId="77777777" w:rsidR="00B908A5" w:rsidRDefault="00B908A5" w:rsidP="00B908A5">
      <w:pPr>
        <w:pStyle w:val="ListParagraph"/>
        <w:ind w:left="1440"/>
      </w:pPr>
      <w:r>
        <w:t xml:space="preserve">        }</w:t>
      </w:r>
    </w:p>
    <w:p w14:paraId="3B588887" w14:textId="77777777" w:rsidR="00B908A5" w:rsidRDefault="00B908A5" w:rsidP="00B908A5">
      <w:pPr>
        <w:pStyle w:val="ListParagraph"/>
        <w:ind w:left="1440"/>
      </w:pPr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4E7A6774" w14:textId="77777777" w:rsidR="00B908A5" w:rsidRDefault="00B908A5" w:rsidP="00B908A5">
      <w:pPr>
        <w:pStyle w:val="ListParagraph"/>
        <w:ind w:left="1440"/>
      </w:pPr>
      <w:r>
        <w:t xml:space="preserve">    }</w:t>
      </w:r>
    </w:p>
    <w:p w14:paraId="7F942D61" w14:textId="48DFA0C3" w:rsidR="00B908A5" w:rsidRDefault="00B908A5" w:rsidP="00B908A5">
      <w:pPr>
        <w:pStyle w:val="ListParagraph"/>
        <w:ind w:left="1440"/>
      </w:pPr>
      <w:r>
        <w:t>}</w:t>
      </w:r>
    </w:p>
    <w:p w14:paraId="0A085683" w14:textId="537C2E24" w:rsidR="00B42E49" w:rsidRDefault="00000000" w:rsidP="00B908A5">
      <w:pPr>
        <w:pStyle w:val="ListParagraph"/>
        <w:numPr>
          <w:ilvl w:val="1"/>
          <w:numId w:val="18"/>
        </w:numPr>
      </w:pPr>
      <w:r>
        <w:t>How do you exit from nested loops in Java?</w:t>
      </w:r>
    </w:p>
    <w:p w14:paraId="30885686" w14:textId="77777777" w:rsidR="00B908A5" w:rsidRDefault="00B908A5" w:rsidP="00B908A5">
      <w:pPr>
        <w:ind w:left="1080"/>
      </w:pPr>
    </w:p>
    <w:p w14:paraId="1BDD6B52" w14:textId="77777777" w:rsidR="00B908A5" w:rsidRPr="00B908A5" w:rsidRDefault="00B908A5" w:rsidP="00B908A5">
      <w:pPr>
        <w:pStyle w:val="ListParagraph"/>
        <w:ind w:left="1440"/>
      </w:pPr>
      <w:r w:rsidRPr="00B908A5">
        <w:t xml:space="preserve">public class </w:t>
      </w:r>
      <w:proofErr w:type="spellStart"/>
      <w:r w:rsidRPr="00B908A5">
        <w:t>ExitNestedLoops</w:t>
      </w:r>
      <w:proofErr w:type="spellEnd"/>
      <w:r w:rsidRPr="00B908A5">
        <w:t xml:space="preserve"> {</w:t>
      </w:r>
    </w:p>
    <w:p w14:paraId="186ADC44" w14:textId="77777777" w:rsidR="00B908A5" w:rsidRPr="00B908A5" w:rsidRDefault="00B908A5" w:rsidP="00B908A5">
      <w:pPr>
        <w:pStyle w:val="ListParagraph"/>
        <w:ind w:left="1440"/>
      </w:pPr>
      <w:r w:rsidRPr="00B908A5">
        <w:t xml:space="preserve">    public static void main(String[] </w:t>
      </w:r>
      <w:proofErr w:type="spellStart"/>
      <w:r w:rsidRPr="00B908A5">
        <w:t>args</w:t>
      </w:r>
      <w:proofErr w:type="spellEnd"/>
      <w:r w:rsidRPr="00B908A5">
        <w:t>) {</w:t>
      </w:r>
    </w:p>
    <w:p w14:paraId="5690EE60" w14:textId="77777777" w:rsidR="00B908A5" w:rsidRPr="00B908A5" w:rsidRDefault="00B908A5" w:rsidP="00B908A5">
      <w:pPr>
        <w:pStyle w:val="ListParagraph"/>
        <w:ind w:left="1440"/>
      </w:pPr>
      <w:r w:rsidRPr="00B908A5">
        <w:t xml:space="preserve">        </w:t>
      </w:r>
      <w:proofErr w:type="spellStart"/>
      <w:r w:rsidRPr="00B908A5">
        <w:t>outerLoop</w:t>
      </w:r>
      <w:proofErr w:type="spellEnd"/>
      <w:r w:rsidRPr="00B908A5">
        <w:t>:</w:t>
      </w:r>
    </w:p>
    <w:p w14:paraId="1115B245" w14:textId="77777777" w:rsidR="00B908A5" w:rsidRPr="00B908A5" w:rsidRDefault="00B908A5" w:rsidP="00B908A5">
      <w:pPr>
        <w:pStyle w:val="ListParagraph"/>
        <w:ind w:left="1440"/>
      </w:pPr>
      <w:r w:rsidRPr="00B908A5">
        <w:t xml:space="preserve">        for (int </w:t>
      </w:r>
      <w:proofErr w:type="spellStart"/>
      <w:r w:rsidRPr="00B908A5">
        <w:t>i</w:t>
      </w:r>
      <w:proofErr w:type="spellEnd"/>
      <w:r w:rsidRPr="00B908A5">
        <w:t xml:space="preserve"> = 1; </w:t>
      </w:r>
      <w:proofErr w:type="spellStart"/>
      <w:r w:rsidRPr="00B908A5">
        <w:t>i</w:t>
      </w:r>
      <w:proofErr w:type="spellEnd"/>
      <w:r w:rsidRPr="00B908A5">
        <w:t xml:space="preserve"> &lt;= 3; </w:t>
      </w:r>
      <w:proofErr w:type="spellStart"/>
      <w:r w:rsidRPr="00B908A5">
        <w:t>i</w:t>
      </w:r>
      <w:proofErr w:type="spellEnd"/>
      <w:r w:rsidRPr="00B908A5">
        <w:t>++) {</w:t>
      </w:r>
    </w:p>
    <w:p w14:paraId="0864A8EF" w14:textId="77777777" w:rsidR="00B908A5" w:rsidRPr="00B908A5" w:rsidRDefault="00B908A5" w:rsidP="00B908A5">
      <w:pPr>
        <w:pStyle w:val="ListParagraph"/>
        <w:ind w:left="1440"/>
      </w:pPr>
      <w:r w:rsidRPr="00B908A5">
        <w:t xml:space="preserve">            for (int j = 1; j &lt;= 3; </w:t>
      </w:r>
      <w:proofErr w:type="spellStart"/>
      <w:r w:rsidRPr="00B908A5">
        <w:t>j++</w:t>
      </w:r>
      <w:proofErr w:type="spellEnd"/>
      <w:r w:rsidRPr="00B908A5">
        <w:t>) {</w:t>
      </w:r>
    </w:p>
    <w:p w14:paraId="18B17E37" w14:textId="77777777" w:rsidR="00B908A5" w:rsidRPr="00B908A5" w:rsidRDefault="00B908A5" w:rsidP="00B908A5">
      <w:pPr>
        <w:pStyle w:val="ListParagraph"/>
        <w:ind w:left="1440"/>
      </w:pPr>
      <w:r w:rsidRPr="00B908A5">
        <w:t xml:space="preserve">                if (</w:t>
      </w:r>
      <w:proofErr w:type="spellStart"/>
      <w:r w:rsidRPr="00B908A5">
        <w:t>i</w:t>
      </w:r>
      <w:proofErr w:type="spellEnd"/>
      <w:r w:rsidRPr="00B908A5">
        <w:t xml:space="preserve"> == 2 &amp;&amp; j == 2) {</w:t>
      </w:r>
    </w:p>
    <w:p w14:paraId="6C43CFF5" w14:textId="77777777" w:rsidR="00B908A5" w:rsidRPr="00B908A5" w:rsidRDefault="00B908A5" w:rsidP="00B908A5">
      <w:pPr>
        <w:pStyle w:val="ListParagraph"/>
        <w:ind w:left="1440"/>
      </w:pPr>
      <w:r w:rsidRPr="00B908A5">
        <w:t xml:space="preserve">                    break </w:t>
      </w:r>
      <w:proofErr w:type="spellStart"/>
      <w:r w:rsidRPr="00B908A5">
        <w:t>outerLoop</w:t>
      </w:r>
      <w:proofErr w:type="spellEnd"/>
      <w:r w:rsidRPr="00B908A5">
        <w:t>; // exits both loops</w:t>
      </w:r>
    </w:p>
    <w:p w14:paraId="008DCAE4" w14:textId="77777777" w:rsidR="00B908A5" w:rsidRPr="00B908A5" w:rsidRDefault="00B908A5" w:rsidP="00B908A5">
      <w:pPr>
        <w:pStyle w:val="ListParagraph"/>
        <w:ind w:left="1440"/>
      </w:pPr>
      <w:r w:rsidRPr="00B908A5">
        <w:t xml:space="preserve">                }</w:t>
      </w:r>
    </w:p>
    <w:p w14:paraId="5AAD3B0F" w14:textId="77777777" w:rsidR="00B908A5" w:rsidRPr="00B908A5" w:rsidRDefault="00B908A5" w:rsidP="00B908A5">
      <w:pPr>
        <w:pStyle w:val="ListParagraph"/>
        <w:ind w:left="1440"/>
      </w:pPr>
      <w:r w:rsidRPr="00B908A5">
        <w:t xml:space="preserve">                </w:t>
      </w:r>
      <w:proofErr w:type="spellStart"/>
      <w:r w:rsidRPr="00B908A5">
        <w:t>System.out.println</w:t>
      </w:r>
      <w:proofErr w:type="spellEnd"/>
      <w:r w:rsidRPr="00B908A5">
        <w:t>(</w:t>
      </w:r>
      <w:proofErr w:type="spellStart"/>
      <w:r w:rsidRPr="00B908A5">
        <w:t>i</w:t>
      </w:r>
      <w:proofErr w:type="spellEnd"/>
      <w:r w:rsidRPr="00B908A5">
        <w:t xml:space="preserve"> + " " + j);</w:t>
      </w:r>
    </w:p>
    <w:p w14:paraId="42BF8B10" w14:textId="77777777" w:rsidR="00B908A5" w:rsidRPr="00B908A5" w:rsidRDefault="00B908A5" w:rsidP="00B908A5">
      <w:pPr>
        <w:pStyle w:val="ListParagraph"/>
        <w:ind w:left="1440"/>
      </w:pPr>
      <w:r w:rsidRPr="00B908A5">
        <w:t xml:space="preserve">            }</w:t>
      </w:r>
    </w:p>
    <w:p w14:paraId="4946B73C" w14:textId="77777777" w:rsidR="00B908A5" w:rsidRPr="00B908A5" w:rsidRDefault="00B908A5" w:rsidP="00B908A5">
      <w:pPr>
        <w:pStyle w:val="ListParagraph"/>
        <w:ind w:left="1440"/>
      </w:pPr>
      <w:r w:rsidRPr="00B908A5">
        <w:t xml:space="preserve">        }</w:t>
      </w:r>
    </w:p>
    <w:p w14:paraId="38F04B25" w14:textId="77777777" w:rsidR="00B908A5" w:rsidRPr="00B908A5" w:rsidRDefault="00B908A5" w:rsidP="00B908A5">
      <w:pPr>
        <w:pStyle w:val="ListParagraph"/>
        <w:ind w:left="1440"/>
      </w:pPr>
      <w:r w:rsidRPr="00B908A5">
        <w:t xml:space="preserve">    }</w:t>
      </w:r>
    </w:p>
    <w:p w14:paraId="59D4CAFD" w14:textId="757F95D1" w:rsidR="00B908A5" w:rsidRDefault="00B908A5" w:rsidP="00B908A5">
      <w:pPr>
        <w:pStyle w:val="ListParagraph"/>
        <w:ind w:left="1440"/>
      </w:pPr>
      <w:r w:rsidRPr="00B908A5">
        <w:t>}</w:t>
      </w:r>
    </w:p>
    <w:p w14:paraId="7CEBA366" w14:textId="3BBDCDB5" w:rsidR="00B42E49" w:rsidRDefault="00000000" w:rsidP="00B908A5">
      <w:pPr>
        <w:pStyle w:val="ListParagraph"/>
        <w:numPr>
          <w:ilvl w:val="1"/>
          <w:numId w:val="18"/>
        </w:numPr>
      </w:pPr>
      <w:r>
        <w:t>Compare and contrast for, while, and do-while loops.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2085"/>
        <w:gridCol w:w="2178"/>
        <w:gridCol w:w="2242"/>
      </w:tblGrid>
      <w:tr w:rsidR="00B908A5" w:rsidRPr="00B908A5" w14:paraId="495B49F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C26DB5" w14:textId="77777777" w:rsidR="00B908A5" w:rsidRPr="00B908A5" w:rsidRDefault="00B908A5" w:rsidP="00B908A5">
            <w:pPr>
              <w:pStyle w:val="ListParagraph"/>
              <w:ind w:left="1440"/>
              <w:rPr>
                <w:b/>
                <w:bCs/>
                <w:lang w:val="en-IN"/>
              </w:rPr>
            </w:pPr>
            <w:r w:rsidRPr="00B908A5">
              <w:rPr>
                <w:b/>
                <w:bCs/>
                <w:lang w:val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6F78D32" w14:textId="77777777" w:rsidR="00B908A5" w:rsidRPr="00B908A5" w:rsidRDefault="00B908A5" w:rsidP="00B908A5">
            <w:pPr>
              <w:pStyle w:val="ListParagraph"/>
              <w:ind w:left="1440"/>
              <w:rPr>
                <w:b/>
                <w:bCs/>
                <w:lang w:val="en-IN"/>
              </w:rPr>
            </w:pPr>
            <w:r w:rsidRPr="00B908A5">
              <w:rPr>
                <w:b/>
                <w:bCs/>
                <w:lang w:val="en-IN"/>
              </w:rPr>
              <w:t>for Loop</w:t>
            </w:r>
          </w:p>
        </w:tc>
        <w:tc>
          <w:tcPr>
            <w:tcW w:w="0" w:type="auto"/>
            <w:vAlign w:val="center"/>
            <w:hideMark/>
          </w:tcPr>
          <w:p w14:paraId="41F0AC34" w14:textId="77777777" w:rsidR="00B908A5" w:rsidRPr="00B908A5" w:rsidRDefault="00B908A5" w:rsidP="00B908A5">
            <w:pPr>
              <w:pStyle w:val="ListParagraph"/>
              <w:ind w:left="1440"/>
              <w:rPr>
                <w:b/>
                <w:bCs/>
                <w:lang w:val="en-IN"/>
              </w:rPr>
            </w:pPr>
            <w:r w:rsidRPr="00B908A5">
              <w:rPr>
                <w:b/>
                <w:bCs/>
                <w:lang w:val="en-IN"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490B1617" w14:textId="77777777" w:rsidR="00B908A5" w:rsidRPr="00B908A5" w:rsidRDefault="00B908A5" w:rsidP="00B908A5">
            <w:pPr>
              <w:pStyle w:val="ListParagraph"/>
              <w:ind w:left="1440"/>
              <w:rPr>
                <w:b/>
                <w:bCs/>
                <w:lang w:val="en-IN"/>
              </w:rPr>
            </w:pPr>
            <w:r w:rsidRPr="00B908A5">
              <w:rPr>
                <w:b/>
                <w:bCs/>
                <w:lang w:val="en-IN"/>
              </w:rPr>
              <w:t>do-while Loop</w:t>
            </w:r>
          </w:p>
        </w:tc>
      </w:tr>
      <w:tr w:rsidR="00B908A5" w:rsidRPr="00B908A5" w14:paraId="182594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19239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b/>
                <w:bCs/>
                <w:lang w:val="en-IN"/>
              </w:rPr>
              <w:t>When to Use</w:t>
            </w:r>
          </w:p>
        </w:tc>
        <w:tc>
          <w:tcPr>
            <w:tcW w:w="0" w:type="auto"/>
            <w:vAlign w:val="center"/>
            <w:hideMark/>
          </w:tcPr>
          <w:p w14:paraId="5EC37A75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lang w:val="en-IN"/>
              </w:rPr>
              <w:t>When the number of iterati</w:t>
            </w:r>
            <w:r w:rsidRPr="00B908A5">
              <w:rPr>
                <w:lang w:val="en-IN"/>
              </w:rPr>
              <w:lastRenderedPageBreak/>
              <w:t xml:space="preserve">ons is </w:t>
            </w:r>
            <w:r w:rsidRPr="00B908A5">
              <w:rPr>
                <w:b/>
                <w:bCs/>
                <w:lang w:val="en-IN"/>
              </w:rPr>
              <w:t>known</w:t>
            </w:r>
            <w:r w:rsidRPr="00B908A5">
              <w:rPr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C3DCDF9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lang w:val="en-IN"/>
              </w:rPr>
              <w:lastRenderedPageBreak/>
              <w:t xml:space="preserve">When iterations depend on a </w:t>
            </w:r>
            <w:r w:rsidRPr="00B908A5">
              <w:rPr>
                <w:b/>
                <w:bCs/>
                <w:lang w:val="en-IN"/>
              </w:rPr>
              <w:lastRenderedPageBreak/>
              <w:t>condition</w:t>
            </w:r>
            <w:r w:rsidRPr="00B908A5">
              <w:rPr>
                <w:lang w:val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A137969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lang w:val="en-IN"/>
              </w:rPr>
              <w:lastRenderedPageBreak/>
              <w:t xml:space="preserve">When you need the loop to </w:t>
            </w:r>
            <w:r w:rsidRPr="00B908A5">
              <w:rPr>
                <w:lang w:val="en-IN"/>
              </w:rPr>
              <w:lastRenderedPageBreak/>
              <w:t xml:space="preserve">run </w:t>
            </w:r>
            <w:r w:rsidRPr="00B908A5">
              <w:rPr>
                <w:b/>
                <w:bCs/>
                <w:lang w:val="en-IN"/>
              </w:rPr>
              <w:t>at least once</w:t>
            </w:r>
            <w:r w:rsidRPr="00B908A5">
              <w:rPr>
                <w:lang w:val="en-IN"/>
              </w:rPr>
              <w:t>.</w:t>
            </w:r>
          </w:p>
        </w:tc>
      </w:tr>
      <w:tr w:rsidR="00B908A5" w:rsidRPr="00B908A5" w14:paraId="5EDE8E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C1A6A9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b/>
                <w:bCs/>
                <w:lang w:val="en-IN"/>
              </w:rPr>
              <w:lastRenderedPageBreak/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4423AABD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lang w:val="en-IN"/>
              </w:rPr>
              <w:t>Before each iteration.</w:t>
            </w:r>
          </w:p>
        </w:tc>
        <w:tc>
          <w:tcPr>
            <w:tcW w:w="0" w:type="auto"/>
            <w:vAlign w:val="center"/>
            <w:hideMark/>
          </w:tcPr>
          <w:p w14:paraId="2759EC8E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lang w:val="en-IN"/>
              </w:rPr>
              <w:t>Before each iteration.</w:t>
            </w:r>
          </w:p>
        </w:tc>
        <w:tc>
          <w:tcPr>
            <w:tcW w:w="0" w:type="auto"/>
            <w:vAlign w:val="center"/>
            <w:hideMark/>
          </w:tcPr>
          <w:p w14:paraId="3FD4B989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lang w:val="en-IN"/>
              </w:rPr>
              <w:t>After each iteration.</w:t>
            </w:r>
          </w:p>
        </w:tc>
      </w:tr>
      <w:tr w:rsidR="00B908A5" w:rsidRPr="00B908A5" w14:paraId="7552AD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2BED5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b/>
                <w:bCs/>
                <w:lang w:val="en-IN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535FA59A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lang w:val="en-IN"/>
              </w:rPr>
              <w:t>for (</w:t>
            </w:r>
            <w:proofErr w:type="spellStart"/>
            <w:r w:rsidRPr="00B908A5">
              <w:rPr>
                <w:lang w:val="en-IN"/>
              </w:rPr>
              <w:t>init</w:t>
            </w:r>
            <w:proofErr w:type="spellEnd"/>
            <w:r w:rsidRPr="00B908A5">
              <w:rPr>
                <w:lang w:val="en-IN"/>
              </w:rPr>
              <w:t>; condition; update) { }</w:t>
            </w:r>
          </w:p>
        </w:tc>
        <w:tc>
          <w:tcPr>
            <w:tcW w:w="0" w:type="auto"/>
            <w:vAlign w:val="center"/>
            <w:hideMark/>
          </w:tcPr>
          <w:p w14:paraId="1760F5F1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lang w:val="en-IN"/>
              </w:rPr>
              <w:t>while (condition) { }</w:t>
            </w:r>
          </w:p>
        </w:tc>
        <w:tc>
          <w:tcPr>
            <w:tcW w:w="0" w:type="auto"/>
            <w:vAlign w:val="center"/>
            <w:hideMark/>
          </w:tcPr>
          <w:p w14:paraId="7DC7CEBA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lang w:val="en-IN"/>
              </w:rPr>
              <w:t>do { } while (condition);</w:t>
            </w:r>
          </w:p>
        </w:tc>
      </w:tr>
      <w:tr w:rsidR="00B908A5" w:rsidRPr="00B908A5" w14:paraId="57E29CF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66C54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b/>
                <w:bCs/>
                <w:lang w:val="en-IN"/>
              </w:rPr>
              <w:t>Executes if Condition is False Initially?</w:t>
            </w:r>
          </w:p>
        </w:tc>
        <w:tc>
          <w:tcPr>
            <w:tcW w:w="0" w:type="auto"/>
            <w:vAlign w:val="center"/>
            <w:hideMark/>
          </w:tcPr>
          <w:p w14:paraId="45D6C4A2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B4246E7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lang w:val="en-IN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18A6F3C5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lang w:val="en-IN"/>
              </w:rPr>
              <w:t>Yes (once)</w:t>
            </w:r>
          </w:p>
        </w:tc>
      </w:tr>
      <w:tr w:rsidR="00B908A5" w:rsidRPr="00B908A5" w14:paraId="0CBF75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C85C0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b/>
                <w:bCs/>
                <w:lang w:val="en-IN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1493DE4F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lang w:val="en-IN"/>
              </w:rPr>
              <w:t xml:space="preserve">for (int </w:t>
            </w:r>
            <w:proofErr w:type="spellStart"/>
            <w:r w:rsidRPr="00B908A5">
              <w:rPr>
                <w:lang w:val="en-IN"/>
              </w:rPr>
              <w:t>i</w:t>
            </w:r>
            <w:proofErr w:type="spellEnd"/>
            <w:r w:rsidRPr="00B908A5">
              <w:rPr>
                <w:lang w:val="en-IN"/>
              </w:rPr>
              <w:t xml:space="preserve">=0; </w:t>
            </w:r>
            <w:proofErr w:type="spellStart"/>
            <w:r w:rsidRPr="00B908A5">
              <w:rPr>
                <w:lang w:val="en-IN"/>
              </w:rPr>
              <w:t>i</w:t>
            </w:r>
            <w:proofErr w:type="spellEnd"/>
            <w:r w:rsidRPr="00B908A5">
              <w:rPr>
                <w:lang w:val="en-IN"/>
              </w:rPr>
              <w:t xml:space="preserve">&lt;5; </w:t>
            </w:r>
            <w:proofErr w:type="spellStart"/>
            <w:r w:rsidRPr="00B908A5">
              <w:rPr>
                <w:lang w:val="en-IN"/>
              </w:rPr>
              <w:t>i</w:t>
            </w:r>
            <w:proofErr w:type="spellEnd"/>
            <w:r w:rsidRPr="00B908A5">
              <w:rPr>
                <w:lang w:val="en-IN"/>
              </w:rPr>
              <w:t>++)</w:t>
            </w:r>
          </w:p>
        </w:tc>
        <w:tc>
          <w:tcPr>
            <w:tcW w:w="0" w:type="auto"/>
            <w:vAlign w:val="center"/>
            <w:hideMark/>
          </w:tcPr>
          <w:p w14:paraId="07C44216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lang w:val="en-IN"/>
              </w:rPr>
              <w:t>while (</w:t>
            </w:r>
            <w:proofErr w:type="spellStart"/>
            <w:r w:rsidRPr="00B908A5">
              <w:rPr>
                <w:lang w:val="en-IN"/>
              </w:rPr>
              <w:t>i</w:t>
            </w:r>
            <w:proofErr w:type="spellEnd"/>
            <w:r w:rsidRPr="00B908A5">
              <w:rPr>
                <w:lang w:val="en-IN"/>
              </w:rPr>
              <w:t>&lt;5)</w:t>
            </w:r>
          </w:p>
        </w:tc>
        <w:tc>
          <w:tcPr>
            <w:tcW w:w="0" w:type="auto"/>
            <w:vAlign w:val="center"/>
            <w:hideMark/>
          </w:tcPr>
          <w:p w14:paraId="0F28011D" w14:textId="77777777" w:rsidR="00B908A5" w:rsidRPr="00B908A5" w:rsidRDefault="00B908A5" w:rsidP="00B908A5">
            <w:pPr>
              <w:pStyle w:val="ListParagraph"/>
              <w:ind w:left="1440"/>
              <w:rPr>
                <w:lang w:val="en-IN"/>
              </w:rPr>
            </w:pPr>
            <w:r w:rsidRPr="00B908A5">
              <w:rPr>
                <w:lang w:val="en-IN"/>
              </w:rPr>
              <w:t>do { } while (</w:t>
            </w:r>
            <w:proofErr w:type="spellStart"/>
            <w:r w:rsidRPr="00B908A5">
              <w:rPr>
                <w:lang w:val="en-IN"/>
              </w:rPr>
              <w:t>i</w:t>
            </w:r>
            <w:proofErr w:type="spellEnd"/>
            <w:r w:rsidRPr="00B908A5">
              <w:rPr>
                <w:lang w:val="en-IN"/>
              </w:rPr>
              <w:t>&lt;5);</w:t>
            </w:r>
          </w:p>
        </w:tc>
      </w:tr>
    </w:tbl>
    <w:p w14:paraId="183170B7" w14:textId="77777777" w:rsidR="00B908A5" w:rsidRDefault="00B908A5" w:rsidP="00B908A5">
      <w:pPr>
        <w:pStyle w:val="ListParagraph"/>
        <w:ind w:left="1440"/>
      </w:pPr>
    </w:p>
    <w:p w14:paraId="76E868A7" w14:textId="5F79007B" w:rsidR="00B42E49" w:rsidRDefault="00000000" w:rsidP="00B908A5">
      <w:pPr>
        <w:pStyle w:val="ListParagraph"/>
        <w:numPr>
          <w:ilvl w:val="1"/>
          <w:numId w:val="18"/>
        </w:numPr>
      </w:pPr>
      <w:r>
        <w:t>Write a program that uses a switch-case to simulate a basic calculator.</w:t>
      </w:r>
    </w:p>
    <w:p w14:paraId="4DE4D981" w14:textId="77777777" w:rsidR="00B908A5" w:rsidRDefault="00B908A5" w:rsidP="00B908A5">
      <w:pPr>
        <w:pStyle w:val="ListParagraph"/>
        <w:ind w:left="1440"/>
      </w:pPr>
    </w:p>
    <w:p w14:paraId="6BE2E1A8" w14:textId="77777777" w:rsidR="00B908A5" w:rsidRDefault="00B908A5" w:rsidP="00B908A5">
      <w:pPr>
        <w:pStyle w:val="ListParagraph"/>
        <w:ind w:left="1440"/>
      </w:pPr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79F7CB23" w14:textId="77777777" w:rsidR="00B908A5" w:rsidRDefault="00B908A5" w:rsidP="00B908A5">
      <w:pPr>
        <w:pStyle w:val="ListParagraph"/>
        <w:ind w:left="1440"/>
      </w:pPr>
    </w:p>
    <w:p w14:paraId="3238E724" w14:textId="77777777" w:rsidR="00B908A5" w:rsidRDefault="00B908A5" w:rsidP="00B908A5">
      <w:pPr>
        <w:pStyle w:val="ListParagraph"/>
        <w:ind w:left="1440"/>
      </w:pPr>
      <w:r>
        <w:t>public class Calculator {</w:t>
      </w:r>
    </w:p>
    <w:p w14:paraId="4C08196F" w14:textId="77777777" w:rsidR="00B908A5" w:rsidRDefault="00B908A5" w:rsidP="00B908A5">
      <w:pPr>
        <w:pStyle w:val="ListParagraph"/>
        <w:ind w:left="1440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DC48A7E" w14:textId="77777777" w:rsidR="00B908A5" w:rsidRDefault="00B908A5" w:rsidP="00B908A5">
      <w:pPr>
        <w:pStyle w:val="ListParagraph"/>
        <w:ind w:left="1440"/>
      </w:pPr>
      <w:r>
        <w:t xml:space="preserve">  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2801F571" w14:textId="77777777" w:rsidR="00B908A5" w:rsidRDefault="00B908A5" w:rsidP="00B908A5">
      <w:pPr>
        <w:pStyle w:val="ListParagraph"/>
        <w:ind w:left="1440"/>
      </w:pPr>
    </w:p>
    <w:p w14:paraId="6E31B8A7" w14:textId="77777777" w:rsidR="00B908A5" w:rsidRDefault="00B908A5" w:rsidP="00B908A5">
      <w:pPr>
        <w:pStyle w:val="ListParagraph"/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first number: ");</w:t>
      </w:r>
    </w:p>
    <w:p w14:paraId="0485DF40" w14:textId="77777777" w:rsidR="00B908A5" w:rsidRDefault="00B908A5" w:rsidP="00B908A5">
      <w:pPr>
        <w:pStyle w:val="ListParagraph"/>
        <w:ind w:left="1440"/>
      </w:pPr>
      <w:r>
        <w:t xml:space="preserve">        double num1 = </w:t>
      </w:r>
      <w:proofErr w:type="spellStart"/>
      <w:r>
        <w:t>sc.nextDouble</w:t>
      </w:r>
      <w:proofErr w:type="spellEnd"/>
      <w:r>
        <w:t>();</w:t>
      </w:r>
    </w:p>
    <w:p w14:paraId="1ED2420A" w14:textId="77777777" w:rsidR="00B908A5" w:rsidRDefault="00B908A5" w:rsidP="00B908A5">
      <w:pPr>
        <w:pStyle w:val="ListParagraph"/>
        <w:ind w:left="1440"/>
      </w:pPr>
    </w:p>
    <w:p w14:paraId="033C3E6C" w14:textId="77777777" w:rsidR="00B908A5" w:rsidRDefault="00B908A5" w:rsidP="00B908A5">
      <w:pPr>
        <w:pStyle w:val="ListParagraph"/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second number: ");</w:t>
      </w:r>
    </w:p>
    <w:p w14:paraId="39335EF8" w14:textId="77777777" w:rsidR="00B908A5" w:rsidRDefault="00B908A5" w:rsidP="00B908A5">
      <w:pPr>
        <w:pStyle w:val="ListParagraph"/>
        <w:ind w:left="1440"/>
      </w:pPr>
      <w:r>
        <w:t xml:space="preserve">        double num2 = </w:t>
      </w:r>
      <w:proofErr w:type="spellStart"/>
      <w:r>
        <w:t>sc.nextDouble</w:t>
      </w:r>
      <w:proofErr w:type="spellEnd"/>
      <w:r>
        <w:t>();</w:t>
      </w:r>
    </w:p>
    <w:p w14:paraId="02CF309C" w14:textId="77777777" w:rsidR="00B908A5" w:rsidRDefault="00B908A5" w:rsidP="00B908A5">
      <w:pPr>
        <w:pStyle w:val="ListParagraph"/>
        <w:ind w:left="1440"/>
      </w:pPr>
    </w:p>
    <w:p w14:paraId="618872FD" w14:textId="77777777" w:rsidR="00B908A5" w:rsidRDefault="00B908A5" w:rsidP="00B908A5">
      <w:pPr>
        <w:pStyle w:val="ListParagraph"/>
        <w:ind w:left="1440"/>
      </w:pPr>
      <w:r>
        <w:t xml:space="preserve">        </w:t>
      </w:r>
      <w:proofErr w:type="spellStart"/>
      <w:r>
        <w:t>System.out.print</w:t>
      </w:r>
      <w:proofErr w:type="spellEnd"/>
      <w:r>
        <w:t>("Enter operation (+, -, *, /): ");</w:t>
      </w:r>
    </w:p>
    <w:p w14:paraId="4AB03518" w14:textId="77777777" w:rsidR="00B908A5" w:rsidRDefault="00B908A5" w:rsidP="00B908A5">
      <w:pPr>
        <w:pStyle w:val="ListParagraph"/>
        <w:ind w:left="1440"/>
      </w:pPr>
      <w:r>
        <w:t xml:space="preserve">        char op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</w:t>
      </w:r>
    </w:p>
    <w:p w14:paraId="64F1BAC0" w14:textId="77777777" w:rsidR="00B908A5" w:rsidRDefault="00B908A5" w:rsidP="00B908A5">
      <w:pPr>
        <w:pStyle w:val="ListParagraph"/>
        <w:ind w:left="1440"/>
      </w:pPr>
    </w:p>
    <w:p w14:paraId="28963A35" w14:textId="77777777" w:rsidR="00B908A5" w:rsidRDefault="00B908A5" w:rsidP="00B908A5">
      <w:pPr>
        <w:pStyle w:val="ListParagraph"/>
        <w:ind w:left="1440"/>
      </w:pPr>
      <w:r>
        <w:t xml:space="preserve">        switch (op) {</w:t>
      </w:r>
    </w:p>
    <w:p w14:paraId="2643D0A8" w14:textId="77777777" w:rsidR="00B908A5" w:rsidRDefault="00B908A5" w:rsidP="00B908A5">
      <w:pPr>
        <w:pStyle w:val="ListParagraph"/>
        <w:ind w:left="1440"/>
      </w:pPr>
      <w:r>
        <w:t xml:space="preserve">            case '+':</w:t>
      </w:r>
    </w:p>
    <w:p w14:paraId="12A888DD" w14:textId="77777777" w:rsidR="00B908A5" w:rsidRDefault="00B908A5" w:rsidP="00B908A5">
      <w:pPr>
        <w:pStyle w:val="ListParagraph"/>
        <w:ind w:left="1440"/>
      </w:pPr>
      <w:r>
        <w:t xml:space="preserve">                </w:t>
      </w:r>
      <w:proofErr w:type="spellStart"/>
      <w:r>
        <w:t>System.out.println</w:t>
      </w:r>
      <w:proofErr w:type="spellEnd"/>
      <w:r>
        <w:t>("Result: " + (num1 + num2));</w:t>
      </w:r>
    </w:p>
    <w:p w14:paraId="669732DE" w14:textId="77777777" w:rsidR="00B908A5" w:rsidRDefault="00B908A5" w:rsidP="00B908A5">
      <w:pPr>
        <w:pStyle w:val="ListParagraph"/>
        <w:ind w:left="1440"/>
      </w:pPr>
      <w:r>
        <w:t xml:space="preserve">                break;</w:t>
      </w:r>
    </w:p>
    <w:p w14:paraId="51874B69" w14:textId="77777777" w:rsidR="00B908A5" w:rsidRDefault="00B908A5" w:rsidP="00B908A5">
      <w:pPr>
        <w:pStyle w:val="ListParagraph"/>
        <w:ind w:left="1440"/>
      </w:pPr>
      <w:r>
        <w:t xml:space="preserve">            case '-':</w:t>
      </w:r>
    </w:p>
    <w:p w14:paraId="4E64D00A" w14:textId="77777777" w:rsidR="00B908A5" w:rsidRDefault="00B908A5" w:rsidP="00B908A5">
      <w:pPr>
        <w:pStyle w:val="ListParagraph"/>
        <w:ind w:left="1440"/>
      </w:pPr>
      <w:r>
        <w:t xml:space="preserve">                </w:t>
      </w:r>
      <w:proofErr w:type="spellStart"/>
      <w:r>
        <w:t>System.out.println</w:t>
      </w:r>
      <w:proofErr w:type="spellEnd"/>
      <w:r>
        <w:t>("Result: " + (num1 - num2));</w:t>
      </w:r>
    </w:p>
    <w:p w14:paraId="0C8DE1C2" w14:textId="77777777" w:rsidR="00B908A5" w:rsidRDefault="00B908A5" w:rsidP="00B908A5">
      <w:pPr>
        <w:pStyle w:val="ListParagraph"/>
        <w:ind w:left="1440"/>
      </w:pPr>
      <w:r>
        <w:t xml:space="preserve">                break;</w:t>
      </w:r>
    </w:p>
    <w:p w14:paraId="3A1A85F3" w14:textId="77777777" w:rsidR="00B908A5" w:rsidRDefault="00B908A5" w:rsidP="00B908A5">
      <w:pPr>
        <w:pStyle w:val="ListParagraph"/>
        <w:ind w:left="1440"/>
      </w:pPr>
      <w:r>
        <w:t xml:space="preserve">            case '*':</w:t>
      </w:r>
    </w:p>
    <w:p w14:paraId="26919724" w14:textId="77777777" w:rsidR="00B908A5" w:rsidRDefault="00B908A5" w:rsidP="00B908A5">
      <w:pPr>
        <w:pStyle w:val="ListParagraph"/>
        <w:ind w:left="1440"/>
      </w:pPr>
      <w:r>
        <w:t xml:space="preserve">                </w:t>
      </w:r>
      <w:proofErr w:type="spellStart"/>
      <w:r>
        <w:t>System.out.println</w:t>
      </w:r>
      <w:proofErr w:type="spellEnd"/>
      <w:r>
        <w:t>("Result: " + (num1 * num2));</w:t>
      </w:r>
    </w:p>
    <w:p w14:paraId="3A600E14" w14:textId="77777777" w:rsidR="00B908A5" w:rsidRDefault="00B908A5" w:rsidP="00B908A5">
      <w:pPr>
        <w:pStyle w:val="ListParagraph"/>
        <w:ind w:left="1440"/>
      </w:pPr>
      <w:r>
        <w:t xml:space="preserve">                break;</w:t>
      </w:r>
    </w:p>
    <w:p w14:paraId="1208F27B" w14:textId="77777777" w:rsidR="00B908A5" w:rsidRDefault="00B908A5" w:rsidP="00B908A5">
      <w:pPr>
        <w:pStyle w:val="ListParagraph"/>
        <w:ind w:left="1440"/>
      </w:pPr>
      <w:r>
        <w:t xml:space="preserve">            case '/':</w:t>
      </w:r>
    </w:p>
    <w:p w14:paraId="7C4B0AA8" w14:textId="77777777" w:rsidR="00B908A5" w:rsidRDefault="00B908A5" w:rsidP="00B908A5">
      <w:pPr>
        <w:pStyle w:val="ListParagraph"/>
        <w:ind w:left="1440"/>
      </w:pPr>
      <w:r>
        <w:t xml:space="preserve">                if (num2 != 0)</w:t>
      </w:r>
    </w:p>
    <w:p w14:paraId="65E4D527" w14:textId="77777777" w:rsidR="00B908A5" w:rsidRDefault="00B908A5" w:rsidP="00B908A5">
      <w:pPr>
        <w:pStyle w:val="ListParagraph"/>
        <w:ind w:left="1440"/>
      </w:pPr>
      <w:r>
        <w:t xml:space="preserve">                    </w:t>
      </w:r>
      <w:proofErr w:type="spellStart"/>
      <w:r>
        <w:t>System.out.println</w:t>
      </w:r>
      <w:proofErr w:type="spellEnd"/>
      <w:r>
        <w:t>("Result: " + (num1 / num2));</w:t>
      </w:r>
    </w:p>
    <w:p w14:paraId="16D21868" w14:textId="77777777" w:rsidR="00B908A5" w:rsidRDefault="00B908A5" w:rsidP="00B908A5">
      <w:pPr>
        <w:pStyle w:val="ListParagraph"/>
        <w:ind w:left="1440"/>
      </w:pPr>
      <w:r>
        <w:t xml:space="preserve">                else</w:t>
      </w:r>
    </w:p>
    <w:p w14:paraId="14FEFC17" w14:textId="77777777" w:rsidR="00B908A5" w:rsidRDefault="00B908A5" w:rsidP="00B908A5">
      <w:pPr>
        <w:pStyle w:val="ListParagraph"/>
        <w:ind w:left="1440"/>
      </w:pPr>
      <w:r>
        <w:t xml:space="preserve">                    </w:t>
      </w:r>
      <w:proofErr w:type="spellStart"/>
      <w:r>
        <w:t>System.out.println</w:t>
      </w:r>
      <w:proofErr w:type="spellEnd"/>
      <w:r>
        <w:t>("Error: Division by zero!");</w:t>
      </w:r>
    </w:p>
    <w:p w14:paraId="1519BB93" w14:textId="77777777" w:rsidR="00B908A5" w:rsidRDefault="00B908A5" w:rsidP="00B908A5">
      <w:pPr>
        <w:pStyle w:val="ListParagraph"/>
        <w:ind w:left="1440"/>
      </w:pPr>
      <w:r>
        <w:t xml:space="preserve">                break;</w:t>
      </w:r>
    </w:p>
    <w:p w14:paraId="173DB93E" w14:textId="77777777" w:rsidR="00B908A5" w:rsidRDefault="00B908A5" w:rsidP="00B908A5">
      <w:pPr>
        <w:pStyle w:val="ListParagraph"/>
        <w:ind w:left="1440"/>
      </w:pPr>
      <w:r>
        <w:t xml:space="preserve">            default:</w:t>
      </w:r>
    </w:p>
    <w:p w14:paraId="35F833E6" w14:textId="77777777" w:rsidR="00B908A5" w:rsidRDefault="00B908A5" w:rsidP="00B908A5">
      <w:pPr>
        <w:pStyle w:val="ListParagraph"/>
        <w:ind w:left="1440"/>
      </w:pPr>
      <w:r>
        <w:t xml:space="preserve">                </w:t>
      </w:r>
      <w:proofErr w:type="spellStart"/>
      <w:r>
        <w:t>System.out.println</w:t>
      </w:r>
      <w:proofErr w:type="spellEnd"/>
      <w:r>
        <w:t>("Invalid operator!");</w:t>
      </w:r>
    </w:p>
    <w:p w14:paraId="0DEBD720" w14:textId="77777777" w:rsidR="00B908A5" w:rsidRDefault="00B908A5" w:rsidP="00B908A5">
      <w:pPr>
        <w:pStyle w:val="ListParagraph"/>
        <w:ind w:left="1440"/>
      </w:pPr>
      <w:r>
        <w:t xml:space="preserve">        }</w:t>
      </w:r>
    </w:p>
    <w:p w14:paraId="2BA88E90" w14:textId="77777777" w:rsidR="00B908A5" w:rsidRDefault="00B908A5" w:rsidP="00B908A5">
      <w:pPr>
        <w:pStyle w:val="ListParagraph"/>
        <w:ind w:left="1440"/>
      </w:pPr>
    </w:p>
    <w:p w14:paraId="7C71FD08" w14:textId="77777777" w:rsidR="00B908A5" w:rsidRDefault="00B908A5" w:rsidP="00B908A5">
      <w:pPr>
        <w:pStyle w:val="ListParagraph"/>
        <w:ind w:left="1440"/>
      </w:pPr>
      <w:r>
        <w:t xml:space="preserve">        </w:t>
      </w:r>
      <w:proofErr w:type="spellStart"/>
      <w:r>
        <w:t>sc.close</w:t>
      </w:r>
      <w:proofErr w:type="spellEnd"/>
      <w:r>
        <w:t>();</w:t>
      </w:r>
    </w:p>
    <w:p w14:paraId="3C050A20" w14:textId="77777777" w:rsidR="00B908A5" w:rsidRDefault="00B908A5" w:rsidP="00B908A5">
      <w:pPr>
        <w:pStyle w:val="ListParagraph"/>
        <w:ind w:left="1440"/>
      </w:pPr>
      <w:r>
        <w:t xml:space="preserve">    }</w:t>
      </w:r>
    </w:p>
    <w:p w14:paraId="4003CA38" w14:textId="28624EF5" w:rsidR="00B908A5" w:rsidRDefault="00B908A5" w:rsidP="00B908A5">
      <w:pPr>
        <w:pStyle w:val="ListParagraph"/>
        <w:ind w:left="1440"/>
      </w:pPr>
      <w:r>
        <w:t>}</w:t>
      </w:r>
    </w:p>
    <w:p w14:paraId="4D03BE63" w14:textId="77777777" w:rsidR="00B42E49" w:rsidRDefault="00000000">
      <w:pPr>
        <w:pStyle w:val="Heading2"/>
      </w:pPr>
      <w:r>
        <w:t>Java Keywords and Operators</w:t>
      </w:r>
    </w:p>
    <w:p w14:paraId="23ABAF36" w14:textId="5B0936B7" w:rsidR="00B42E49" w:rsidRDefault="00000000" w:rsidP="00B908A5">
      <w:pPr>
        <w:pStyle w:val="ListParagraph"/>
        <w:numPr>
          <w:ilvl w:val="0"/>
          <w:numId w:val="10"/>
        </w:numPr>
      </w:pPr>
      <w:r>
        <w:t>What is the use of the `</w:t>
      </w:r>
      <w:proofErr w:type="spellStart"/>
      <w:r>
        <w:t>instanceof</w:t>
      </w:r>
      <w:proofErr w:type="spellEnd"/>
      <w:r>
        <w:t>` keyword in Java?</w:t>
      </w:r>
    </w:p>
    <w:p w14:paraId="05D1C1EC" w14:textId="76F4F270" w:rsidR="00B908A5" w:rsidRDefault="00B908A5" w:rsidP="00B908A5">
      <w:pPr>
        <w:pStyle w:val="ListParagraph"/>
      </w:pPr>
      <w:proofErr w:type="spellStart"/>
      <w:r w:rsidRPr="00B908A5">
        <w:t>instanceof</w:t>
      </w:r>
      <w:proofErr w:type="spellEnd"/>
      <w:r w:rsidRPr="00B908A5">
        <w:t xml:space="preserve"> is used to </w:t>
      </w:r>
      <w:r w:rsidRPr="00B908A5">
        <w:rPr>
          <w:b/>
          <w:bCs/>
        </w:rPr>
        <w:t>check if an object is an instance of a specific class or subclass</w:t>
      </w:r>
      <w:r w:rsidRPr="00B908A5">
        <w:t>.</w:t>
      </w:r>
    </w:p>
    <w:p w14:paraId="3CD18A53" w14:textId="77777777" w:rsidR="00B908A5" w:rsidRDefault="00B908A5" w:rsidP="00B908A5">
      <w:pPr>
        <w:pStyle w:val="ListParagraph"/>
      </w:pPr>
    </w:p>
    <w:p w14:paraId="1C5D2DA6" w14:textId="52E23B38" w:rsidR="00B908A5" w:rsidRDefault="00B908A5" w:rsidP="00B908A5">
      <w:pPr>
        <w:pStyle w:val="ListParagraph"/>
      </w:pPr>
      <w:r w:rsidRPr="00B908A5">
        <w:t xml:space="preserve">It </w:t>
      </w:r>
      <w:r w:rsidRPr="00B908A5">
        <w:rPr>
          <w:b/>
          <w:bCs/>
        </w:rPr>
        <w:t>returns true or false</w:t>
      </w:r>
      <w:r w:rsidRPr="00B908A5">
        <w:t>.</w:t>
      </w:r>
    </w:p>
    <w:p w14:paraId="12B5D464" w14:textId="77777777" w:rsidR="00B908A5" w:rsidRDefault="00B908A5" w:rsidP="00B908A5">
      <w:pPr>
        <w:pStyle w:val="ListParagraph"/>
      </w:pPr>
    </w:p>
    <w:p w14:paraId="4C0C9B86" w14:textId="77777777" w:rsidR="00B908A5" w:rsidRDefault="00B908A5" w:rsidP="00B908A5">
      <w:pPr>
        <w:pStyle w:val="ListParagraph"/>
      </w:pPr>
      <w:r>
        <w:t>class Animal {}</w:t>
      </w:r>
    </w:p>
    <w:p w14:paraId="1AB7302F" w14:textId="77777777" w:rsidR="00B908A5" w:rsidRDefault="00B908A5" w:rsidP="00B908A5">
      <w:pPr>
        <w:pStyle w:val="ListParagraph"/>
      </w:pPr>
      <w:r>
        <w:t>class Dog extends Animal {}</w:t>
      </w:r>
    </w:p>
    <w:p w14:paraId="00C04003" w14:textId="77777777" w:rsidR="00B908A5" w:rsidRDefault="00B908A5" w:rsidP="00B908A5">
      <w:pPr>
        <w:pStyle w:val="ListParagraph"/>
      </w:pPr>
    </w:p>
    <w:p w14:paraId="6A646AC2" w14:textId="77777777" w:rsidR="00B908A5" w:rsidRDefault="00B908A5" w:rsidP="00B908A5">
      <w:pPr>
        <w:pStyle w:val="ListParagraph"/>
      </w:pPr>
      <w:r>
        <w:t xml:space="preserve">public class </w:t>
      </w:r>
      <w:proofErr w:type="spellStart"/>
      <w:r>
        <w:t>InstanceOfExample</w:t>
      </w:r>
      <w:proofErr w:type="spellEnd"/>
      <w:r>
        <w:t xml:space="preserve"> {</w:t>
      </w:r>
    </w:p>
    <w:p w14:paraId="2960931C" w14:textId="77777777" w:rsidR="00B908A5" w:rsidRDefault="00B908A5" w:rsidP="00B908A5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78F8570F" w14:textId="77777777" w:rsidR="00B908A5" w:rsidRDefault="00B908A5" w:rsidP="00B908A5">
      <w:pPr>
        <w:pStyle w:val="ListParagraph"/>
      </w:pPr>
      <w:r>
        <w:lastRenderedPageBreak/>
        <w:t xml:space="preserve">        Dog d = new Dog();</w:t>
      </w:r>
    </w:p>
    <w:p w14:paraId="6A30DBFF" w14:textId="77777777" w:rsidR="00B908A5" w:rsidRDefault="00B908A5" w:rsidP="00B908A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Dog);     // true</w:t>
      </w:r>
    </w:p>
    <w:p w14:paraId="6F74C816" w14:textId="77777777" w:rsidR="00B908A5" w:rsidRDefault="00B908A5" w:rsidP="00B908A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Animal);  // true</w:t>
      </w:r>
    </w:p>
    <w:p w14:paraId="6E2CD6E5" w14:textId="77777777" w:rsidR="00B908A5" w:rsidRDefault="00B908A5" w:rsidP="00B908A5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(d </w:t>
      </w:r>
      <w:proofErr w:type="spellStart"/>
      <w:r>
        <w:t>instanceof</w:t>
      </w:r>
      <w:proofErr w:type="spellEnd"/>
      <w:r>
        <w:t xml:space="preserve"> Object);  // true</w:t>
      </w:r>
    </w:p>
    <w:p w14:paraId="493D0667" w14:textId="77777777" w:rsidR="00B908A5" w:rsidRDefault="00B908A5" w:rsidP="00B908A5">
      <w:pPr>
        <w:pStyle w:val="ListParagraph"/>
      </w:pPr>
      <w:r>
        <w:t xml:space="preserve">    }</w:t>
      </w:r>
    </w:p>
    <w:p w14:paraId="3068A27D" w14:textId="452B76F5" w:rsidR="00B908A5" w:rsidRDefault="00B908A5" w:rsidP="00B908A5">
      <w:pPr>
        <w:pStyle w:val="ListParagraph"/>
      </w:pPr>
      <w:r>
        <w:t>}</w:t>
      </w:r>
    </w:p>
    <w:p w14:paraId="2CE2DBD5" w14:textId="09CC7068" w:rsidR="00B908A5" w:rsidRDefault="00B908A5" w:rsidP="00B908A5">
      <w:pPr>
        <w:pStyle w:val="ListParagraph"/>
      </w:pPr>
      <w:r w:rsidRPr="00B908A5">
        <w:t xml:space="preserve">Prevents </w:t>
      </w:r>
      <w:proofErr w:type="spellStart"/>
      <w:r w:rsidRPr="00B908A5">
        <w:rPr>
          <w:b/>
          <w:bCs/>
        </w:rPr>
        <w:t>ClassCastException</w:t>
      </w:r>
      <w:proofErr w:type="spellEnd"/>
      <w:r w:rsidRPr="00B908A5">
        <w:t xml:space="preserve"> before type casting.</w:t>
      </w:r>
    </w:p>
    <w:p w14:paraId="72FC3AE8" w14:textId="1F5B9AAE" w:rsidR="00B908A5" w:rsidRDefault="00000000" w:rsidP="00B908A5">
      <w:pPr>
        <w:pStyle w:val="ListParagraph"/>
        <w:numPr>
          <w:ilvl w:val="0"/>
          <w:numId w:val="10"/>
        </w:numPr>
      </w:pPr>
      <w:r>
        <w:t>Explain the difference between `==` and `.equals()` in Java.</w:t>
      </w:r>
    </w:p>
    <w:p w14:paraId="47254222" w14:textId="77777777" w:rsidR="00B908A5" w:rsidRDefault="00B908A5" w:rsidP="00B908A5">
      <w:pPr>
        <w:pStyle w:val="ListParagraph"/>
      </w:pPr>
    </w:p>
    <w:p w14:paraId="39473FE0" w14:textId="77777777" w:rsidR="00B908A5" w:rsidRDefault="00B908A5" w:rsidP="00B908A5">
      <w:pPr>
        <w:pStyle w:val="ListParagraph"/>
      </w:pPr>
      <w:r>
        <w:t>String s1 = new String("Hello");</w:t>
      </w:r>
    </w:p>
    <w:p w14:paraId="7D6A3DA7" w14:textId="77777777" w:rsidR="00B908A5" w:rsidRDefault="00B908A5" w:rsidP="00B908A5">
      <w:pPr>
        <w:pStyle w:val="ListParagraph"/>
      </w:pPr>
      <w:r>
        <w:t>String s2 = new String("Hello");</w:t>
      </w:r>
    </w:p>
    <w:p w14:paraId="6FCC223B" w14:textId="77777777" w:rsidR="00B908A5" w:rsidRDefault="00B908A5" w:rsidP="00B908A5">
      <w:pPr>
        <w:pStyle w:val="ListParagraph"/>
      </w:pPr>
      <w:proofErr w:type="spellStart"/>
      <w:r>
        <w:t>System.out.println</w:t>
      </w:r>
      <w:proofErr w:type="spellEnd"/>
      <w:r>
        <w:t>(s1 == s2);      // false (different objects)</w:t>
      </w:r>
    </w:p>
    <w:p w14:paraId="3488DC1B" w14:textId="054A274D" w:rsidR="00B908A5" w:rsidRDefault="00B908A5" w:rsidP="00B908A5">
      <w:pPr>
        <w:pStyle w:val="ListParagraph"/>
      </w:pPr>
      <w:proofErr w:type="spellStart"/>
      <w:r>
        <w:t>System.out.println</w:t>
      </w:r>
      <w:proofErr w:type="spellEnd"/>
      <w:r>
        <w:t>(s1.equals(s2)); // true (same content)</w:t>
      </w:r>
    </w:p>
    <w:p w14:paraId="644F6F48" w14:textId="77777777" w:rsidR="00B908A5" w:rsidRDefault="00B908A5" w:rsidP="00B908A5">
      <w:pPr>
        <w:pStyle w:val="ListParagraph"/>
      </w:pPr>
    </w:p>
    <w:p w14:paraId="5F5CFB3C" w14:textId="1BE3B9B2" w:rsidR="00B42E49" w:rsidRDefault="00000000" w:rsidP="00B908A5">
      <w:pPr>
        <w:pStyle w:val="ListParagraph"/>
        <w:numPr>
          <w:ilvl w:val="0"/>
          <w:numId w:val="10"/>
        </w:numPr>
      </w:pPr>
      <w:r>
        <w:t>Write a program using the ternary operator.</w:t>
      </w:r>
    </w:p>
    <w:p w14:paraId="4B2040BC" w14:textId="77777777" w:rsidR="00B908A5" w:rsidRPr="00B908A5" w:rsidRDefault="00B908A5" w:rsidP="00B908A5">
      <w:pPr>
        <w:pStyle w:val="ListParagraph"/>
      </w:pPr>
      <w:r w:rsidRPr="00B908A5">
        <w:t xml:space="preserve">public class </w:t>
      </w:r>
      <w:proofErr w:type="spellStart"/>
      <w:r w:rsidRPr="00B908A5">
        <w:t>TernaryExample</w:t>
      </w:r>
      <w:proofErr w:type="spellEnd"/>
      <w:r w:rsidRPr="00B908A5">
        <w:t xml:space="preserve"> {</w:t>
      </w:r>
    </w:p>
    <w:p w14:paraId="2F604085" w14:textId="77777777" w:rsidR="00B908A5" w:rsidRPr="00B908A5" w:rsidRDefault="00B908A5" w:rsidP="00B908A5">
      <w:pPr>
        <w:pStyle w:val="ListParagraph"/>
      </w:pPr>
      <w:r w:rsidRPr="00B908A5">
        <w:t xml:space="preserve">    public static void main(String[] </w:t>
      </w:r>
      <w:proofErr w:type="spellStart"/>
      <w:r w:rsidRPr="00B908A5">
        <w:t>args</w:t>
      </w:r>
      <w:proofErr w:type="spellEnd"/>
      <w:r w:rsidRPr="00B908A5">
        <w:t>) {</w:t>
      </w:r>
    </w:p>
    <w:p w14:paraId="1A97E817" w14:textId="77777777" w:rsidR="00B908A5" w:rsidRPr="00B908A5" w:rsidRDefault="00B908A5" w:rsidP="00B908A5">
      <w:pPr>
        <w:pStyle w:val="ListParagraph"/>
      </w:pPr>
      <w:r w:rsidRPr="00B908A5">
        <w:t xml:space="preserve">        int a = 10, b = 20;</w:t>
      </w:r>
    </w:p>
    <w:p w14:paraId="50AF6F8E" w14:textId="77777777" w:rsidR="00B908A5" w:rsidRPr="00B908A5" w:rsidRDefault="00B908A5" w:rsidP="00B908A5">
      <w:pPr>
        <w:pStyle w:val="ListParagraph"/>
      </w:pPr>
    </w:p>
    <w:p w14:paraId="75577313" w14:textId="77777777" w:rsidR="00B908A5" w:rsidRPr="00B908A5" w:rsidRDefault="00B908A5" w:rsidP="00B908A5">
      <w:pPr>
        <w:pStyle w:val="ListParagraph"/>
      </w:pPr>
      <w:r w:rsidRPr="00B908A5">
        <w:t xml:space="preserve">        String result = (a &gt; b) ? "a is greater" : "b is greater";</w:t>
      </w:r>
    </w:p>
    <w:p w14:paraId="36E68D99" w14:textId="77777777" w:rsidR="00B908A5" w:rsidRPr="00B908A5" w:rsidRDefault="00B908A5" w:rsidP="00B908A5">
      <w:pPr>
        <w:pStyle w:val="ListParagraph"/>
      </w:pPr>
      <w:r w:rsidRPr="00B908A5">
        <w:t xml:space="preserve">        </w:t>
      </w:r>
      <w:proofErr w:type="spellStart"/>
      <w:r w:rsidRPr="00B908A5">
        <w:t>System.out.println</w:t>
      </w:r>
      <w:proofErr w:type="spellEnd"/>
      <w:r w:rsidRPr="00B908A5">
        <w:t>(result);</w:t>
      </w:r>
    </w:p>
    <w:p w14:paraId="45D2FD6D" w14:textId="77777777" w:rsidR="00B908A5" w:rsidRPr="00B908A5" w:rsidRDefault="00B908A5" w:rsidP="00B908A5">
      <w:pPr>
        <w:pStyle w:val="ListParagraph"/>
      </w:pPr>
      <w:r w:rsidRPr="00B908A5">
        <w:t xml:space="preserve">    }</w:t>
      </w:r>
    </w:p>
    <w:p w14:paraId="0965A7D1" w14:textId="4A510614" w:rsidR="00B908A5" w:rsidRDefault="00B908A5" w:rsidP="00B908A5">
      <w:pPr>
        <w:pStyle w:val="ListParagraph"/>
      </w:pPr>
      <w:r w:rsidRPr="00B908A5">
        <w:t>}</w:t>
      </w:r>
    </w:p>
    <w:p w14:paraId="5ED582A0" w14:textId="72A0AB5B" w:rsidR="00B908A5" w:rsidRDefault="00000000" w:rsidP="00B908A5">
      <w:pPr>
        <w:pStyle w:val="ListParagraph"/>
        <w:numPr>
          <w:ilvl w:val="0"/>
          <w:numId w:val="10"/>
        </w:numPr>
      </w:pPr>
      <w:r>
        <w:t>What is the use of `this` and `super` in method overriding?</w:t>
      </w:r>
    </w:p>
    <w:p w14:paraId="3E8411F4" w14:textId="77777777" w:rsidR="003A558D" w:rsidRPr="003A558D" w:rsidRDefault="003A558D" w:rsidP="003A558D">
      <w:pPr>
        <w:pStyle w:val="ListParagraph"/>
      </w:pPr>
      <w:r w:rsidRPr="003A558D">
        <w:t>class Parent {</w:t>
      </w:r>
    </w:p>
    <w:p w14:paraId="6BB19B26" w14:textId="77777777" w:rsidR="003A558D" w:rsidRPr="003A558D" w:rsidRDefault="003A558D" w:rsidP="003A558D">
      <w:pPr>
        <w:pStyle w:val="ListParagraph"/>
      </w:pPr>
      <w:r w:rsidRPr="003A558D">
        <w:t xml:space="preserve">    void display() {</w:t>
      </w:r>
    </w:p>
    <w:p w14:paraId="1799F505" w14:textId="77777777" w:rsidR="003A558D" w:rsidRPr="003A558D" w:rsidRDefault="003A558D" w:rsidP="003A558D">
      <w:pPr>
        <w:pStyle w:val="ListParagraph"/>
      </w:pPr>
      <w:r w:rsidRPr="003A558D">
        <w:t xml:space="preserve">        </w:t>
      </w:r>
      <w:proofErr w:type="spellStart"/>
      <w:r w:rsidRPr="003A558D">
        <w:t>System.out.println</w:t>
      </w:r>
      <w:proofErr w:type="spellEnd"/>
      <w:r w:rsidRPr="003A558D">
        <w:t>("Parent method");</w:t>
      </w:r>
    </w:p>
    <w:p w14:paraId="0859902B" w14:textId="77777777" w:rsidR="003A558D" w:rsidRPr="003A558D" w:rsidRDefault="003A558D" w:rsidP="003A558D">
      <w:pPr>
        <w:pStyle w:val="ListParagraph"/>
      </w:pPr>
      <w:r w:rsidRPr="003A558D">
        <w:t xml:space="preserve">    }</w:t>
      </w:r>
    </w:p>
    <w:p w14:paraId="6EFC82CE" w14:textId="77777777" w:rsidR="003A558D" w:rsidRPr="003A558D" w:rsidRDefault="003A558D" w:rsidP="003A558D">
      <w:pPr>
        <w:pStyle w:val="ListParagraph"/>
      </w:pPr>
      <w:r w:rsidRPr="003A558D">
        <w:t>}</w:t>
      </w:r>
    </w:p>
    <w:p w14:paraId="68331A16" w14:textId="77777777" w:rsidR="003A558D" w:rsidRPr="003A558D" w:rsidRDefault="003A558D" w:rsidP="003A558D">
      <w:pPr>
        <w:pStyle w:val="ListParagraph"/>
      </w:pPr>
    </w:p>
    <w:p w14:paraId="0B7CA493" w14:textId="77777777" w:rsidR="003A558D" w:rsidRPr="003A558D" w:rsidRDefault="003A558D" w:rsidP="003A558D">
      <w:pPr>
        <w:pStyle w:val="ListParagraph"/>
      </w:pPr>
      <w:r w:rsidRPr="003A558D">
        <w:t>class Child extends Parent {</w:t>
      </w:r>
    </w:p>
    <w:p w14:paraId="47C24211" w14:textId="77777777" w:rsidR="003A558D" w:rsidRPr="003A558D" w:rsidRDefault="003A558D" w:rsidP="003A558D">
      <w:pPr>
        <w:pStyle w:val="ListParagraph"/>
      </w:pPr>
      <w:r w:rsidRPr="003A558D">
        <w:t xml:space="preserve">    void display() {</w:t>
      </w:r>
    </w:p>
    <w:p w14:paraId="026D5587" w14:textId="77777777" w:rsidR="003A558D" w:rsidRPr="003A558D" w:rsidRDefault="003A558D" w:rsidP="003A558D">
      <w:pPr>
        <w:pStyle w:val="ListParagraph"/>
      </w:pPr>
      <w:r w:rsidRPr="003A558D">
        <w:t xml:space="preserve">        </w:t>
      </w:r>
      <w:proofErr w:type="spellStart"/>
      <w:r w:rsidRPr="003A558D">
        <w:t>super.display</w:t>
      </w:r>
      <w:proofErr w:type="spellEnd"/>
      <w:r w:rsidRPr="003A558D">
        <w:t>(); // Call parent version</w:t>
      </w:r>
    </w:p>
    <w:p w14:paraId="3776DD3B" w14:textId="77777777" w:rsidR="003A558D" w:rsidRPr="003A558D" w:rsidRDefault="003A558D" w:rsidP="003A558D">
      <w:pPr>
        <w:pStyle w:val="ListParagraph"/>
      </w:pPr>
      <w:r w:rsidRPr="003A558D">
        <w:t xml:space="preserve">        </w:t>
      </w:r>
      <w:proofErr w:type="spellStart"/>
      <w:r w:rsidRPr="003A558D">
        <w:t>System.out.println</w:t>
      </w:r>
      <w:proofErr w:type="spellEnd"/>
      <w:r w:rsidRPr="003A558D">
        <w:t>("Child method");</w:t>
      </w:r>
    </w:p>
    <w:p w14:paraId="6611FB52" w14:textId="77777777" w:rsidR="003A558D" w:rsidRPr="003A558D" w:rsidRDefault="003A558D" w:rsidP="003A558D">
      <w:pPr>
        <w:pStyle w:val="ListParagraph"/>
      </w:pPr>
      <w:r w:rsidRPr="003A558D">
        <w:t xml:space="preserve">    }</w:t>
      </w:r>
    </w:p>
    <w:p w14:paraId="5AE3764B" w14:textId="77777777" w:rsidR="003A558D" w:rsidRPr="003A558D" w:rsidRDefault="003A558D" w:rsidP="003A558D">
      <w:pPr>
        <w:pStyle w:val="ListParagraph"/>
      </w:pPr>
    </w:p>
    <w:p w14:paraId="633DFE99" w14:textId="77777777" w:rsidR="003A558D" w:rsidRPr="003A558D" w:rsidRDefault="003A558D" w:rsidP="003A558D">
      <w:pPr>
        <w:pStyle w:val="ListParagraph"/>
      </w:pPr>
      <w:r w:rsidRPr="003A558D">
        <w:t xml:space="preserve">    void show() {</w:t>
      </w:r>
    </w:p>
    <w:p w14:paraId="5C5D2E3D" w14:textId="77777777" w:rsidR="003A558D" w:rsidRPr="003A558D" w:rsidRDefault="003A558D" w:rsidP="003A558D">
      <w:pPr>
        <w:pStyle w:val="ListParagraph"/>
      </w:pPr>
      <w:r w:rsidRPr="003A558D">
        <w:t xml:space="preserve">        </w:t>
      </w:r>
      <w:proofErr w:type="spellStart"/>
      <w:r w:rsidRPr="003A558D">
        <w:t>this.display</w:t>
      </w:r>
      <w:proofErr w:type="spellEnd"/>
      <w:r w:rsidRPr="003A558D">
        <w:t>(); // Call current class version</w:t>
      </w:r>
    </w:p>
    <w:p w14:paraId="7DC3C142" w14:textId="77777777" w:rsidR="003A558D" w:rsidRPr="003A558D" w:rsidRDefault="003A558D" w:rsidP="003A558D">
      <w:pPr>
        <w:pStyle w:val="ListParagraph"/>
      </w:pPr>
      <w:r w:rsidRPr="003A558D">
        <w:t xml:space="preserve">    }</w:t>
      </w:r>
    </w:p>
    <w:p w14:paraId="59D9FEC8" w14:textId="77777777" w:rsidR="003A558D" w:rsidRPr="003A558D" w:rsidRDefault="003A558D" w:rsidP="003A558D">
      <w:pPr>
        <w:pStyle w:val="ListParagraph"/>
      </w:pPr>
      <w:r w:rsidRPr="003A558D">
        <w:t>}</w:t>
      </w:r>
    </w:p>
    <w:p w14:paraId="1B101799" w14:textId="77777777" w:rsidR="003A558D" w:rsidRPr="003A558D" w:rsidRDefault="003A558D" w:rsidP="003A558D">
      <w:pPr>
        <w:pStyle w:val="ListParagraph"/>
      </w:pPr>
    </w:p>
    <w:p w14:paraId="5366135C" w14:textId="77777777" w:rsidR="003A558D" w:rsidRPr="003A558D" w:rsidRDefault="003A558D" w:rsidP="003A558D">
      <w:pPr>
        <w:pStyle w:val="ListParagraph"/>
      </w:pPr>
      <w:r w:rsidRPr="003A558D">
        <w:t xml:space="preserve">public class </w:t>
      </w:r>
      <w:proofErr w:type="spellStart"/>
      <w:r w:rsidRPr="003A558D">
        <w:t>ThisSuperExample</w:t>
      </w:r>
      <w:proofErr w:type="spellEnd"/>
      <w:r w:rsidRPr="003A558D">
        <w:t xml:space="preserve"> {</w:t>
      </w:r>
    </w:p>
    <w:p w14:paraId="0E0194E7" w14:textId="77777777" w:rsidR="003A558D" w:rsidRPr="003A558D" w:rsidRDefault="003A558D" w:rsidP="003A558D">
      <w:pPr>
        <w:pStyle w:val="ListParagraph"/>
      </w:pPr>
      <w:r w:rsidRPr="003A558D">
        <w:t xml:space="preserve">    public static void main(String[] </w:t>
      </w:r>
      <w:proofErr w:type="spellStart"/>
      <w:r w:rsidRPr="003A558D">
        <w:t>args</w:t>
      </w:r>
      <w:proofErr w:type="spellEnd"/>
      <w:r w:rsidRPr="003A558D">
        <w:t>) {</w:t>
      </w:r>
    </w:p>
    <w:p w14:paraId="6DBA2BA5" w14:textId="77777777" w:rsidR="003A558D" w:rsidRPr="003A558D" w:rsidRDefault="003A558D" w:rsidP="003A558D">
      <w:pPr>
        <w:pStyle w:val="ListParagraph"/>
      </w:pPr>
      <w:r w:rsidRPr="003A558D">
        <w:lastRenderedPageBreak/>
        <w:t xml:space="preserve">        Child c = new Child();</w:t>
      </w:r>
    </w:p>
    <w:p w14:paraId="1A294EF5" w14:textId="77777777" w:rsidR="003A558D" w:rsidRPr="003A558D" w:rsidRDefault="003A558D" w:rsidP="003A558D">
      <w:pPr>
        <w:pStyle w:val="ListParagraph"/>
      </w:pPr>
      <w:r w:rsidRPr="003A558D">
        <w:t xml:space="preserve">        </w:t>
      </w:r>
      <w:proofErr w:type="spellStart"/>
      <w:r w:rsidRPr="003A558D">
        <w:t>c.show</w:t>
      </w:r>
      <w:proofErr w:type="spellEnd"/>
      <w:r w:rsidRPr="003A558D">
        <w:t>();</w:t>
      </w:r>
    </w:p>
    <w:p w14:paraId="3DC6C3C7" w14:textId="77777777" w:rsidR="003A558D" w:rsidRPr="003A558D" w:rsidRDefault="003A558D" w:rsidP="003A558D">
      <w:pPr>
        <w:pStyle w:val="ListParagraph"/>
      </w:pPr>
      <w:r w:rsidRPr="003A558D">
        <w:t xml:space="preserve">    }</w:t>
      </w:r>
    </w:p>
    <w:p w14:paraId="73DE7BE4" w14:textId="0D517AAB" w:rsidR="00B908A5" w:rsidRDefault="003A558D" w:rsidP="003A558D">
      <w:pPr>
        <w:pStyle w:val="ListParagraph"/>
      </w:pPr>
      <w:r w:rsidRPr="003A558D">
        <w:t>}</w:t>
      </w:r>
    </w:p>
    <w:p w14:paraId="7F1F9567" w14:textId="507532ED" w:rsidR="00B42E49" w:rsidRDefault="00000000" w:rsidP="003A558D">
      <w:pPr>
        <w:pStyle w:val="ListParagraph"/>
        <w:numPr>
          <w:ilvl w:val="0"/>
          <w:numId w:val="10"/>
        </w:numPr>
      </w:pPr>
      <w:r>
        <w:t>Explain bitwise operators with examples.</w:t>
      </w:r>
    </w:p>
    <w:p w14:paraId="799185EF" w14:textId="77777777" w:rsidR="003A558D" w:rsidRDefault="003A558D" w:rsidP="003A558D">
      <w:pPr>
        <w:pStyle w:val="ListParagraph"/>
      </w:pPr>
    </w:p>
    <w:p w14:paraId="4049209E" w14:textId="77777777" w:rsidR="003A558D" w:rsidRDefault="003A558D" w:rsidP="003A558D">
      <w:pPr>
        <w:pStyle w:val="ListParagraph"/>
      </w:pPr>
    </w:p>
    <w:p w14:paraId="5DC9E6F2" w14:textId="77777777" w:rsidR="003A558D" w:rsidRDefault="003A558D" w:rsidP="003A558D">
      <w:pPr>
        <w:pStyle w:val="ListParagraph"/>
      </w:pPr>
      <w:r>
        <w:t xml:space="preserve">public class </w:t>
      </w:r>
      <w:proofErr w:type="spellStart"/>
      <w:r>
        <w:t>BitwiseExample</w:t>
      </w:r>
      <w:proofErr w:type="spellEnd"/>
      <w:r>
        <w:t xml:space="preserve"> {</w:t>
      </w:r>
    </w:p>
    <w:p w14:paraId="25ADC947" w14:textId="77777777" w:rsidR="003A558D" w:rsidRDefault="003A558D" w:rsidP="003A558D">
      <w:pPr>
        <w:pStyle w:val="ListParagraph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170F69D5" w14:textId="77777777" w:rsidR="003A558D" w:rsidRDefault="003A558D" w:rsidP="003A558D">
      <w:pPr>
        <w:pStyle w:val="ListParagraph"/>
      </w:pPr>
      <w:r>
        <w:t xml:space="preserve">        int x = 5;  // binary: 0101</w:t>
      </w:r>
    </w:p>
    <w:p w14:paraId="455BDD55" w14:textId="77777777" w:rsidR="003A558D" w:rsidRDefault="003A558D" w:rsidP="003A558D">
      <w:pPr>
        <w:pStyle w:val="ListParagraph"/>
      </w:pPr>
      <w:r>
        <w:t xml:space="preserve">        int y = 3;  // binary: 0011</w:t>
      </w:r>
    </w:p>
    <w:p w14:paraId="7046CE42" w14:textId="77777777" w:rsidR="003A558D" w:rsidRDefault="003A558D" w:rsidP="003A558D">
      <w:pPr>
        <w:pStyle w:val="ListParagraph"/>
      </w:pPr>
    </w:p>
    <w:p w14:paraId="6763A5A5" w14:textId="77777777" w:rsidR="003A558D" w:rsidRDefault="003A558D" w:rsidP="003A558D">
      <w:pPr>
        <w:pStyle w:val="ListParagraph"/>
      </w:pPr>
      <w:r>
        <w:t xml:space="preserve">        // Bitwise AND</w:t>
      </w:r>
    </w:p>
    <w:p w14:paraId="74D6ABE4" w14:textId="77777777" w:rsidR="003A558D" w:rsidRDefault="003A558D" w:rsidP="003A558D">
      <w:pPr>
        <w:pStyle w:val="ListParagrap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("x &amp; y = " + (x &amp; y)); // 0101 &amp; 0011 = 0001 </w:t>
      </w:r>
      <w:r>
        <w:rPr>
          <w:rFonts w:hint="eastAsia"/>
        </w:rPr>
        <w:t>→</w:t>
      </w:r>
      <w:r>
        <w:rPr>
          <w:rFonts w:hint="eastAsia"/>
        </w:rPr>
        <w:t xml:space="preserve"> 1</w:t>
      </w:r>
    </w:p>
    <w:p w14:paraId="6A8D3AD1" w14:textId="77777777" w:rsidR="003A558D" w:rsidRDefault="003A558D" w:rsidP="003A558D">
      <w:pPr>
        <w:pStyle w:val="ListParagraph"/>
      </w:pPr>
    </w:p>
    <w:p w14:paraId="471660D5" w14:textId="77777777" w:rsidR="003A558D" w:rsidRDefault="003A558D" w:rsidP="003A558D">
      <w:pPr>
        <w:pStyle w:val="ListParagraph"/>
      </w:pPr>
      <w:r>
        <w:t xml:space="preserve">        // Bitwise OR</w:t>
      </w:r>
    </w:p>
    <w:p w14:paraId="408D9D5A" w14:textId="77777777" w:rsidR="003A558D" w:rsidRDefault="003A558D" w:rsidP="003A558D">
      <w:pPr>
        <w:pStyle w:val="ListParagrap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("x | y = " + (x | y)); // 0101 | 0011 = 0111 </w:t>
      </w:r>
      <w:r>
        <w:rPr>
          <w:rFonts w:hint="eastAsia"/>
        </w:rPr>
        <w:t>→</w:t>
      </w:r>
      <w:r>
        <w:rPr>
          <w:rFonts w:hint="eastAsia"/>
        </w:rPr>
        <w:t xml:space="preserve"> 7</w:t>
      </w:r>
    </w:p>
    <w:p w14:paraId="13DA5499" w14:textId="77777777" w:rsidR="003A558D" w:rsidRDefault="003A558D" w:rsidP="003A558D">
      <w:pPr>
        <w:pStyle w:val="ListParagraph"/>
      </w:pPr>
    </w:p>
    <w:p w14:paraId="39EC2F53" w14:textId="77777777" w:rsidR="003A558D" w:rsidRDefault="003A558D" w:rsidP="003A558D">
      <w:pPr>
        <w:pStyle w:val="ListParagraph"/>
      </w:pPr>
      <w:r>
        <w:t xml:space="preserve">        // Bitwise XOR (exclusive OR)</w:t>
      </w:r>
    </w:p>
    <w:p w14:paraId="34E05068" w14:textId="77777777" w:rsidR="003A558D" w:rsidRDefault="003A558D" w:rsidP="003A558D">
      <w:pPr>
        <w:pStyle w:val="ListParagrap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("x ^ y = " + (x ^ y)); // 0101 ^ 0011 = 0110 </w:t>
      </w:r>
      <w:r>
        <w:rPr>
          <w:rFonts w:hint="eastAsia"/>
        </w:rPr>
        <w:t>→</w:t>
      </w:r>
      <w:r>
        <w:rPr>
          <w:rFonts w:hint="eastAsia"/>
        </w:rPr>
        <w:t xml:space="preserve"> 6</w:t>
      </w:r>
    </w:p>
    <w:p w14:paraId="1C7963AD" w14:textId="77777777" w:rsidR="003A558D" w:rsidRDefault="003A558D" w:rsidP="003A558D">
      <w:pPr>
        <w:pStyle w:val="ListParagraph"/>
      </w:pPr>
    </w:p>
    <w:p w14:paraId="77F198AB" w14:textId="77777777" w:rsidR="003A558D" w:rsidRDefault="003A558D" w:rsidP="003A558D">
      <w:pPr>
        <w:pStyle w:val="ListParagraph"/>
      </w:pPr>
      <w:r>
        <w:t xml:space="preserve">        // Bitwise NOT (flips bits)</w:t>
      </w:r>
    </w:p>
    <w:p w14:paraId="0A7ADA80" w14:textId="77777777" w:rsidR="003A558D" w:rsidRDefault="003A558D" w:rsidP="003A558D">
      <w:pPr>
        <w:pStyle w:val="ListParagrap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("~x = " + (~x));       // ~0101 </w:t>
      </w:r>
      <w:r>
        <w:rPr>
          <w:rFonts w:hint="eastAsia"/>
        </w:rPr>
        <w:t>→</w:t>
      </w:r>
      <w:r>
        <w:rPr>
          <w:rFonts w:hint="eastAsia"/>
        </w:rPr>
        <w:t xml:space="preserve"> 2</w:t>
      </w:r>
      <w:r>
        <w:rPr>
          <w:rFonts w:hint="eastAsia"/>
        </w:rPr>
        <w:t>’</w:t>
      </w:r>
      <w:r>
        <w:rPr>
          <w:rFonts w:hint="eastAsia"/>
        </w:rPr>
        <w:t xml:space="preserve">s complement </w:t>
      </w:r>
      <w:r>
        <w:rPr>
          <w:rFonts w:hint="eastAsia"/>
        </w:rPr>
        <w:t>→</w:t>
      </w:r>
      <w:r>
        <w:rPr>
          <w:rFonts w:hint="eastAsia"/>
        </w:rPr>
        <w:t xml:space="preserve"> -6</w:t>
      </w:r>
    </w:p>
    <w:p w14:paraId="261D1613" w14:textId="77777777" w:rsidR="003A558D" w:rsidRDefault="003A558D" w:rsidP="003A558D">
      <w:pPr>
        <w:pStyle w:val="ListParagraph"/>
      </w:pPr>
    </w:p>
    <w:p w14:paraId="44E4ABDF" w14:textId="77777777" w:rsidR="003A558D" w:rsidRDefault="003A558D" w:rsidP="003A558D">
      <w:pPr>
        <w:pStyle w:val="ListParagraph"/>
      </w:pPr>
      <w:r>
        <w:t xml:space="preserve">        // Left shift (multiply by 2 for each shift)</w:t>
      </w:r>
    </w:p>
    <w:p w14:paraId="13A2631B" w14:textId="77777777" w:rsidR="003A558D" w:rsidRDefault="003A558D" w:rsidP="003A558D">
      <w:pPr>
        <w:pStyle w:val="ListParagrap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("x &lt;&lt; 1 = " + (x &lt;&lt; 1)); // 0101 </w:t>
      </w:r>
      <w:r>
        <w:rPr>
          <w:rFonts w:hint="eastAsia"/>
        </w:rPr>
        <w:t>→</w:t>
      </w:r>
      <w:r>
        <w:rPr>
          <w:rFonts w:hint="eastAsia"/>
        </w:rPr>
        <w:t xml:space="preserve"> 1010 </w:t>
      </w:r>
      <w:r>
        <w:rPr>
          <w:rFonts w:hint="eastAsia"/>
        </w:rPr>
        <w:t>→</w:t>
      </w:r>
      <w:r>
        <w:rPr>
          <w:rFonts w:hint="eastAsia"/>
        </w:rPr>
        <w:t xml:space="preserve"> 10</w:t>
      </w:r>
    </w:p>
    <w:p w14:paraId="57C0B529" w14:textId="77777777" w:rsidR="003A558D" w:rsidRDefault="003A558D" w:rsidP="003A558D">
      <w:pPr>
        <w:pStyle w:val="ListParagraph"/>
      </w:pPr>
    </w:p>
    <w:p w14:paraId="16F2C222" w14:textId="77777777" w:rsidR="003A558D" w:rsidRDefault="003A558D" w:rsidP="003A558D">
      <w:pPr>
        <w:pStyle w:val="ListParagraph"/>
      </w:pPr>
      <w:r>
        <w:t xml:space="preserve">        // Right shift (divide by 2 for each shift)</w:t>
      </w:r>
    </w:p>
    <w:p w14:paraId="7A0E5CD4" w14:textId="77777777" w:rsidR="003A558D" w:rsidRDefault="003A558D" w:rsidP="003A558D">
      <w:pPr>
        <w:pStyle w:val="ListParagraph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("x &gt;&gt; 1 = " + (x &gt;&gt; 1)); // 0101 </w:t>
      </w:r>
      <w:r>
        <w:rPr>
          <w:rFonts w:hint="eastAsia"/>
        </w:rPr>
        <w:t>→</w:t>
      </w:r>
      <w:r>
        <w:rPr>
          <w:rFonts w:hint="eastAsia"/>
        </w:rPr>
        <w:t xml:space="preserve"> 0010 </w:t>
      </w:r>
      <w:r>
        <w:rPr>
          <w:rFonts w:hint="eastAsia"/>
        </w:rPr>
        <w:t>→</w:t>
      </w:r>
      <w:r>
        <w:rPr>
          <w:rFonts w:hint="eastAsia"/>
        </w:rPr>
        <w:t xml:space="preserve"> 2</w:t>
      </w:r>
    </w:p>
    <w:p w14:paraId="140C1FFD" w14:textId="77777777" w:rsidR="003A558D" w:rsidRDefault="003A558D" w:rsidP="003A558D">
      <w:pPr>
        <w:pStyle w:val="ListParagraph"/>
      </w:pPr>
      <w:r>
        <w:t xml:space="preserve">    }</w:t>
      </w:r>
    </w:p>
    <w:p w14:paraId="137B177E" w14:textId="3033E0D6" w:rsidR="003A558D" w:rsidRDefault="003A558D" w:rsidP="003A558D">
      <w:pPr>
        <w:pStyle w:val="ListParagraph"/>
      </w:pPr>
      <w:r>
        <w:t>}</w:t>
      </w:r>
    </w:p>
    <w:sectPr w:rsidR="003A55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CA3799"/>
    <w:multiLevelType w:val="multilevel"/>
    <w:tmpl w:val="F8AE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7A13F53"/>
    <w:multiLevelType w:val="multilevel"/>
    <w:tmpl w:val="16B6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A406F7"/>
    <w:multiLevelType w:val="hybridMultilevel"/>
    <w:tmpl w:val="2BCA5E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68359D"/>
    <w:multiLevelType w:val="multilevel"/>
    <w:tmpl w:val="30C2C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A9E2BE7"/>
    <w:multiLevelType w:val="multilevel"/>
    <w:tmpl w:val="DD0CC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B562AE1"/>
    <w:multiLevelType w:val="hybridMultilevel"/>
    <w:tmpl w:val="BB7C39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110D44"/>
    <w:multiLevelType w:val="multilevel"/>
    <w:tmpl w:val="40C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6D5EF9"/>
    <w:multiLevelType w:val="multilevel"/>
    <w:tmpl w:val="81004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012D10"/>
    <w:multiLevelType w:val="multilevel"/>
    <w:tmpl w:val="08A61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0680806"/>
    <w:multiLevelType w:val="multilevel"/>
    <w:tmpl w:val="F8F80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A14AFF"/>
    <w:multiLevelType w:val="multilevel"/>
    <w:tmpl w:val="DE8A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4007423">
    <w:abstractNumId w:val="8"/>
  </w:num>
  <w:num w:numId="2" w16cid:durableId="811139464">
    <w:abstractNumId w:val="6"/>
  </w:num>
  <w:num w:numId="3" w16cid:durableId="2141798516">
    <w:abstractNumId w:val="5"/>
  </w:num>
  <w:num w:numId="4" w16cid:durableId="1074010557">
    <w:abstractNumId w:val="4"/>
  </w:num>
  <w:num w:numId="5" w16cid:durableId="1921021638">
    <w:abstractNumId w:val="7"/>
  </w:num>
  <w:num w:numId="6" w16cid:durableId="2085640479">
    <w:abstractNumId w:val="3"/>
  </w:num>
  <w:num w:numId="7" w16cid:durableId="771631404">
    <w:abstractNumId w:val="2"/>
  </w:num>
  <w:num w:numId="8" w16cid:durableId="849296909">
    <w:abstractNumId w:val="1"/>
  </w:num>
  <w:num w:numId="9" w16cid:durableId="50621652">
    <w:abstractNumId w:val="0"/>
  </w:num>
  <w:num w:numId="10" w16cid:durableId="2121407902">
    <w:abstractNumId w:val="14"/>
  </w:num>
  <w:num w:numId="11" w16cid:durableId="622074473">
    <w:abstractNumId w:val="9"/>
    <w:lvlOverride w:ilvl="0">
      <w:startOverride w:val="1"/>
    </w:lvlOverride>
  </w:num>
  <w:num w:numId="12" w16cid:durableId="151067624">
    <w:abstractNumId w:val="9"/>
    <w:lvlOverride w:ilvl="0">
      <w:startOverride w:val="2"/>
    </w:lvlOverride>
  </w:num>
  <w:num w:numId="13" w16cid:durableId="863786807">
    <w:abstractNumId w:val="9"/>
    <w:lvlOverride w:ilvl="0">
      <w:startOverride w:val="3"/>
    </w:lvlOverride>
  </w:num>
  <w:num w:numId="14" w16cid:durableId="1944872588">
    <w:abstractNumId w:val="9"/>
    <w:lvlOverride w:ilvl="0">
      <w:startOverride w:val="4"/>
    </w:lvlOverride>
  </w:num>
  <w:num w:numId="15" w16cid:durableId="30307641">
    <w:abstractNumId w:val="9"/>
    <w:lvlOverride w:ilvl="0">
      <w:startOverride w:val="5"/>
    </w:lvlOverride>
  </w:num>
  <w:num w:numId="16" w16cid:durableId="666633265">
    <w:abstractNumId w:val="9"/>
    <w:lvlOverride w:ilvl="0">
      <w:startOverride w:val="6"/>
    </w:lvlOverride>
  </w:num>
  <w:num w:numId="17" w16cid:durableId="349991630">
    <w:abstractNumId w:val="9"/>
    <w:lvlOverride w:ilvl="0">
      <w:startOverride w:val="7"/>
    </w:lvlOverride>
  </w:num>
  <w:num w:numId="18" w16cid:durableId="1026908897">
    <w:abstractNumId w:val="9"/>
    <w:lvlOverride w:ilvl="0">
      <w:startOverride w:val="8"/>
    </w:lvlOverride>
  </w:num>
  <w:num w:numId="19" w16cid:durableId="817192444">
    <w:abstractNumId w:val="18"/>
  </w:num>
  <w:num w:numId="20" w16cid:durableId="74010749">
    <w:abstractNumId w:val="17"/>
  </w:num>
  <w:num w:numId="21" w16cid:durableId="1976135582">
    <w:abstractNumId w:val="13"/>
  </w:num>
  <w:num w:numId="22" w16cid:durableId="805389123">
    <w:abstractNumId w:val="11"/>
  </w:num>
  <w:num w:numId="23" w16cid:durableId="259804149">
    <w:abstractNumId w:val="15"/>
  </w:num>
  <w:num w:numId="24" w16cid:durableId="7948817">
    <w:abstractNumId w:val="12"/>
  </w:num>
  <w:num w:numId="25" w16cid:durableId="1698970125">
    <w:abstractNumId w:val="10"/>
  </w:num>
  <w:num w:numId="26" w16cid:durableId="406729181">
    <w:abstractNumId w:val="16"/>
  </w:num>
  <w:num w:numId="27" w16cid:durableId="14849311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1639"/>
    <w:rsid w:val="0029639D"/>
    <w:rsid w:val="00326F90"/>
    <w:rsid w:val="003A558D"/>
    <w:rsid w:val="00470135"/>
    <w:rsid w:val="008F2B08"/>
    <w:rsid w:val="00A15DE2"/>
    <w:rsid w:val="00A67200"/>
    <w:rsid w:val="00AA1D8D"/>
    <w:rsid w:val="00B42E49"/>
    <w:rsid w:val="00B47730"/>
    <w:rsid w:val="00B908A5"/>
    <w:rsid w:val="00C207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CA07F"/>
  <w14:defaultImageDpi w14:val="300"/>
  <w15:docId w15:val="{B8025A77-B801-4C8B-9A24-4EBE19617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20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F2B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17</Pages>
  <Words>2508</Words>
  <Characters>14298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16773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Jampana Aswini kumar</cp:lastModifiedBy>
  <cp:revision>3</cp:revision>
  <dcterms:created xsi:type="dcterms:W3CDTF">2025-07-23T12:06:00Z</dcterms:created>
  <dcterms:modified xsi:type="dcterms:W3CDTF">2025-08-10T09:20:00Z</dcterms:modified>
  <cp:category/>
</cp:coreProperties>
</file>