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87B4" w14:textId="6430C3A6" w:rsidR="00901A30" w:rsidRDefault="00000000">
      <w:pPr>
        <w:pStyle w:val="Title"/>
      </w:pPr>
      <w:r>
        <w:t xml:space="preserve">Java I/O File Handling - </w:t>
      </w:r>
    </w:p>
    <w:p w14:paraId="0964FD26" w14:textId="77777777" w:rsidR="00901A30" w:rsidRDefault="00000000">
      <w:pPr>
        <w:pStyle w:val="ListBullet"/>
      </w:pPr>
      <w:r>
        <w:t>1. Write a program to create a new text file named test.txt.</w:t>
      </w:r>
    </w:p>
    <w:p w14:paraId="677662EC" w14:textId="226D3F37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Program:</w:t>
      </w:r>
    </w:p>
    <w:p w14:paraId="418972FB" w14:textId="0D4D41A3" w:rsidR="0073727A" w:rsidRDefault="0073727A" w:rsidP="0073727A">
      <w:pPr>
        <w:pStyle w:val="ListBullet"/>
        <w:numPr>
          <w:ilvl w:val="0"/>
          <w:numId w:val="0"/>
        </w:numPr>
        <w:ind w:left="360"/>
      </w:pPr>
    </w:p>
    <w:p w14:paraId="1042C030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6BD3AF8D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302A451" w14:textId="77777777" w:rsidR="0073727A" w:rsidRDefault="0073727A" w:rsidP="0073727A">
      <w:pPr>
        <w:pStyle w:val="ListBullet"/>
        <w:numPr>
          <w:ilvl w:val="0"/>
          <w:numId w:val="10"/>
        </w:numPr>
      </w:pPr>
    </w:p>
    <w:p w14:paraId="07668714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public class </w:t>
      </w:r>
      <w:proofErr w:type="spellStart"/>
      <w:r>
        <w:t>CreateFile</w:t>
      </w:r>
      <w:proofErr w:type="spellEnd"/>
      <w:r>
        <w:t xml:space="preserve"> {</w:t>
      </w:r>
    </w:p>
    <w:p w14:paraId="0358C0F8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EEF8E21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    String </w:t>
      </w:r>
      <w:proofErr w:type="spellStart"/>
      <w:r>
        <w:t>fileName</w:t>
      </w:r>
      <w:proofErr w:type="spellEnd"/>
      <w:r>
        <w:t xml:space="preserve"> = "test.txt";</w:t>
      </w:r>
    </w:p>
    <w:p w14:paraId="472C965A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1490D908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'" + </w:t>
      </w:r>
      <w:proofErr w:type="spellStart"/>
      <w:r>
        <w:t>fileName</w:t>
      </w:r>
      <w:proofErr w:type="spellEnd"/>
      <w:r>
        <w:t xml:space="preserve"> + "' created successfully.");</w:t>
      </w:r>
    </w:p>
    <w:p w14:paraId="13E2D5AF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02C62E2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("An error occurred while creating the file: " + </w:t>
      </w:r>
      <w:proofErr w:type="spellStart"/>
      <w:r>
        <w:t>e.getMessage</w:t>
      </w:r>
      <w:proofErr w:type="spellEnd"/>
      <w:r>
        <w:t>());</w:t>
      </w:r>
    </w:p>
    <w:p w14:paraId="41DA3671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    }</w:t>
      </w:r>
    </w:p>
    <w:p w14:paraId="6B676BAF" w14:textId="77777777" w:rsidR="0073727A" w:rsidRDefault="0073727A" w:rsidP="0073727A">
      <w:pPr>
        <w:pStyle w:val="ListBullet"/>
        <w:numPr>
          <w:ilvl w:val="0"/>
          <w:numId w:val="10"/>
        </w:numPr>
      </w:pPr>
      <w:r>
        <w:t xml:space="preserve">    }</w:t>
      </w:r>
    </w:p>
    <w:p w14:paraId="75D4EC47" w14:textId="799B109B" w:rsidR="0073727A" w:rsidRDefault="0073727A" w:rsidP="0073727A">
      <w:pPr>
        <w:pStyle w:val="ListBullet"/>
        <w:numPr>
          <w:ilvl w:val="0"/>
          <w:numId w:val="10"/>
        </w:numPr>
      </w:pPr>
      <w:r>
        <w:t>}</w:t>
      </w:r>
    </w:p>
    <w:p w14:paraId="3D6995DB" w14:textId="77777777" w:rsidR="0073727A" w:rsidRDefault="0073727A" w:rsidP="0073727A">
      <w:pPr>
        <w:pStyle w:val="ListBullet"/>
        <w:numPr>
          <w:ilvl w:val="0"/>
          <w:numId w:val="0"/>
        </w:numPr>
        <w:ind w:left="360"/>
      </w:pPr>
    </w:p>
    <w:p w14:paraId="02505720" w14:textId="77777777" w:rsidR="00901A30" w:rsidRDefault="00000000">
      <w:pPr>
        <w:pStyle w:val="ListBullet"/>
      </w:pPr>
      <w:r>
        <w:t>2. Write a program to check whether a file exists at a given path.</w:t>
      </w:r>
    </w:p>
    <w:p w14:paraId="3314B007" w14:textId="048C8D6B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Program:</w:t>
      </w:r>
    </w:p>
    <w:p w14:paraId="4A75FA2E" w14:textId="77777777" w:rsidR="0073727A" w:rsidRDefault="0073727A" w:rsidP="0073727A">
      <w:pPr>
        <w:pStyle w:val="ListBullet"/>
      </w:pPr>
      <w:r>
        <w:tab/>
      </w:r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2B0B8443" w14:textId="77777777" w:rsidR="0073727A" w:rsidRDefault="0073727A" w:rsidP="0073727A">
      <w:pPr>
        <w:pStyle w:val="ListBullet"/>
      </w:pPr>
    </w:p>
    <w:p w14:paraId="73DDD81A" w14:textId="77777777" w:rsidR="0073727A" w:rsidRDefault="0073727A" w:rsidP="0073727A">
      <w:pPr>
        <w:pStyle w:val="ListBullet"/>
      </w:pPr>
      <w:r>
        <w:t xml:space="preserve">public class </w:t>
      </w:r>
      <w:proofErr w:type="spellStart"/>
      <w:r>
        <w:t>CheckFileExists</w:t>
      </w:r>
      <w:proofErr w:type="spellEnd"/>
      <w:r>
        <w:t xml:space="preserve"> {</w:t>
      </w:r>
    </w:p>
    <w:p w14:paraId="20B84E84" w14:textId="77777777" w:rsidR="0073727A" w:rsidRDefault="0073727A" w:rsidP="0073727A">
      <w:pPr>
        <w:pStyle w:val="ListBulle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A8D52D" w14:textId="77777777" w:rsidR="0073727A" w:rsidRDefault="0073727A" w:rsidP="0073727A">
      <w:pPr>
        <w:pStyle w:val="ListBullet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"test.txt"; // Check for the file created in the previous example</w:t>
      </w:r>
    </w:p>
    <w:p w14:paraId="3D06F42B" w14:textId="77777777" w:rsidR="0073727A" w:rsidRDefault="0073727A" w:rsidP="0073727A">
      <w:pPr>
        <w:pStyle w:val="ListBullet"/>
      </w:pPr>
    </w:p>
    <w:p w14:paraId="4ED1E0C6" w14:textId="77777777" w:rsidR="0073727A" w:rsidRDefault="0073727A" w:rsidP="0073727A">
      <w:pPr>
        <w:pStyle w:val="ListBullet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14:paraId="64A8ECE3" w14:textId="77777777" w:rsidR="0073727A" w:rsidRDefault="0073727A" w:rsidP="0073727A">
      <w:pPr>
        <w:pStyle w:val="ListBullet"/>
      </w:pPr>
    </w:p>
    <w:p w14:paraId="3F949BF4" w14:textId="77777777" w:rsidR="0073727A" w:rsidRDefault="0073727A" w:rsidP="0073727A">
      <w:pPr>
        <w:pStyle w:val="ListBullet"/>
      </w:pPr>
      <w:r>
        <w:t xml:space="preserve">        if (</w:t>
      </w:r>
      <w:proofErr w:type="spellStart"/>
      <w:r>
        <w:t>file.exists</w:t>
      </w:r>
      <w:proofErr w:type="spellEnd"/>
      <w:r>
        <w:t>()) {</w:t>
      </w:r>
    </w:p>
    <w:p w14:paraId="432FB12A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'" + </w:t>
      </w:r>
      <w:proofErr w:type="spellStart"/>
      <w:r>
        <w:t>filePath</w:t>
      </w:r>
      <w:proofErr w:type="spellEnd"/>
      <w:r>
        <w:t xml:space="preserve"> + "' exists.");</w:t>
      </w:r>
    </w:p>
    <w:p w14:paraId="17AC63B7" w14:textId="77777777" w:rsidR="0073727A" w:rsidRDefault="0073727A" w:rsidP="0073727A">
      <w:pPr>
        <w:pStyle w:val="ListBullet"/>
      </w:pPr>
      <w:r>
        <w:t xml:space="preserve">        } else {</w:t>
      </w:r>
    </w:p>
    <w:p w14:paraId="4B7A1396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'" + </w:t>
      </w:r>
      <w:proofErr w:type="spellStart"/>
      <w:r>
        <w:t>filePath</w:t>
      </w:r>
      <w:proofErr w:type="spellEnd"/>
      <w:r>
        <w:t xml:space="preserve"> + "' does not exist.");</w:t>
      </w:r>
    </w:p>
    <w:p w14:paraId="254E2C7F" w14:textId="77777777" w:rsidR="0073727A" w:rsidRDefault="0073727A" w:rsidP="0073727A">
      <w:pPr>
        <w:pStyle w:val="ListBullet"/>
      </w:pPr>
      <w:r>
        <w:t xml:space="preserve">        }</w:t>
      </w:r>
    </w:p>
    <w:p w14:paraId="430DD728" w14:textId="77777777" w:rsidR="0073727A" w:rsidRDefault="0073727A" w:rsidP="0073727A">
      <w:pPr>
        <w:pStyle w:val="ListBullet"/>
      </w:pPr>
      <w:r>
        <w:t xml:space="preserve">    }</w:t>
      </w:r>
    </w:p>
    <w:p w14:paraId="3F7F04AE" w14:textId="0503FD44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}</w:t>
      </w:r>
    </w:p>
    <w:p w14:paraId="15AEF13E" w14:textId="77777777" w:rsidR="0073727A" w:rsidRDefault="0073727A" w:rsidP="0073727A">
      <w:pPr>
        <w:pStyle w:val="ListBullet"/>
        <w:numPr>
          <w:ilvl w:val="0"/>
          <w:numId w:val="0"/>
        </w:numPr>
        <w:ind w:left="360"/>
      </w:pPr>
    </w:p>
    <w:p w14:paraId="5F2B2291" w14:textId="77777777" w:rsidR="00901A30" w:rsidRDefault="00000000">
      <w:pPr>
        <w:pStyle w:val="ListBullet"/>
      </w:pPr>
      <w:r>
        <w:t xml:space="preserve">3. Write a Java program to write "Hello, World!" into a file using </w:t>
      </w:r>
      <w:proofErr w:type="spellStart"/>
      <w:r>
        <w:t>FileWriter</w:t>
      </w:r>
      <w:proofErr w:type="spellEnd"/>
      <w:r>
        <w:t>.</w:t>
      </w:r>
    </w:p>
    <w:p w14:paraId="7BCB5F07" w14:textId="1C95559D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Program:</w:t>
      </w:r>
    </w:p>
    <w:p w14:paraId="744ADDBB" w14:textId="772957E6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ab/>
      </w:r>
    </w:p>
    <w:p w14:paraId="454BA497" w14:textId="77777777" w:rsidR="0073727A" w:rsidRDefault="0073727A" w:rsidP="0073727A">
      <w:pPr>
        <w:pStyle w:val="ListBullet"/>
      </w:pPr>
      <w:r>
        <w:lastRenderedPageBreak/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01F6033C" w14:textId="77777777" w:rsidR="0073727A" w:rsidRDefault="0073727A" w:rsidP="0073727A">
      <w:pPr>
        <w:pStyle w:val="ListBullet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5E6C81F" w14:textId="77777777" w:rsidR="0073727A" w:rsidRDefault="0073727A" w:rsidP="0073727A">
      <w:pPr>
        <w:pStyle w:val="ListBullet"/>
      </w:pPr>
    </w:p>
    <w:p w14:paraId="1198375E" w14:textId="77777777" w:rsidR="0073727A" w:rsidRDefault="0073727A" w:rsidP="0073727A">
      <w:pPr>
        <w:pStyle w:val="ListBullet"/>
      </w:pPr>
      <w:r>
        <w:t xml:space="preserve">public class </w:t>
      </w:r>
      <w:proofErr w:type="spellStart"/>
      <w:r>
        <w:t>WriteToFile</w:t>
      </w:r>
      <w:proofErr w:type="spellEnd"/>
      <w:r>
        <w:t xml:space="preserve"> {</w:t>
      </w:r>
    </w:p>
    <w:p w14:paraId="1790BD0F" w14:textId="77777777" w:rsidR="0073727A" w:rsidRDefault="0073727A" w:rsidP="0073727A">
      <w:pPr>
        <w:pStyle w:val="ListBulle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6B1ACDC" w14:textId="77777777" w:rsidR="0073727A" w:rsidRDefault="0073727A" w:rsidP="0073727A">
      <w:pPr>
        <w:pStyle w:val="ListBullet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"output.txt";</w:t>
      </w:r>
    </w:p>
    <w:p w14:paraId="0941478C" w14:textId="77777777" w:rsidR="0073727A" w:rsidRDefault="0073727A" w:rsidP="0073727A">
      <w:pPr>
        <w:pStyle w:val="ListBullet"/>
      </w:pPr>
      <w:r>
        <w:t xml:space="preserve">        String content = "Hello, World!";</w:t>
      </w:r>
    </w:p>
    <w:p w14:paraId="28626E3F" w14:textId="77777777" w:rsidR="0073727A" w:rsidRDefault="0073727A" w:rsidP="0073727A">
      <w:pPr>
        <w:pStyle w:val="ListBullet"/>
      </w:pPr>
    </w:p>
    <w:p w14:paraId="632C3D0D" w14:textId="77777777" w:rsidR="0073727A" w:rsidRDefault="0073727A" w:rsidP="0073727A">
      <w:pPr>
        <w:pStyle w:val="ListBullet"/>
      </w:pPr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332F1795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writer.write</w:t>
      </w:r>
      <w:proofErr w:type="spellEnd"/>
      <w:r>
        <w:t>(content);</w:t>
      </w:r>
    </w:p>
    <w:p w14:paraId="30A86C46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("Successfully wrote '" + content + "' to " + </w:t>
      </w:r>
      <w:proofErr w:type="spellStart"/>
      <w:r>
        <w:t>fileName</w:t>
      </w:r>
      <w:proofErr w:type="spellEnd"/>
      <w:r>
        <w:t>);</w:t>
      </w:r>
    </w:p>
    <w:p w14:paraId="484E754C" w14:textId="77777777" w:rsidR="0073727A" w:rsidRDefault="0073727A" w:rsidP="0073727A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4F6C379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("An error occurred while writing to the file: " + </w:t>
      </w:r>
      <w:proofErr w:type="spellStart"/>
      <w:r>
        <w:t>e.getMessage</w:t>
      </w:r>
      <w:proofErr w:type="spellEnd"/>
      <w:r>
        <w:t>());</w:t>
      </w:r>
    </w:p>
    <w:p w14:paraId="09B5AACA" w14:textId="77777777" w:rsidR="0073727A" w:rsidRDefault="0073727A" w:rsidP="0073727A">
      <w:pPr>
        <w:pStyle w:val="ListBullet"/>
      </w:pPr>
      <w:r>
        <w:t xml:space="preserve">        }</w:t>
      </w:r>
    </w:p>
    <w:p w14:paraId="1965B2D8" w14:textId="77777777" w:rsidR="0073727A" w:rsidRDefault="0073727A" w:rsidP="0073727A">
      <w:pPr>
        <w:pStyle w:val="ListBullet"/>
      </w:pPr>
      <w:r>
        <w:t xml:space="preserve">    }</w:t>
      </w:r>
    </w:p>
    <w:p w14:paraId="04FBEBA4" w14:textId="6D8AC96E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}</w:t>
      </w:r>
    </w:p>
    <w:p w14:paraId="26DC088B" w14:textId="77777777" w:rsidR="0073727A" w:rsidRDefault="0073727A" w:rsidP="0073727A">
      <w:pPr>
        <w:pStyle w:val="ListBullet"/>
        <w:numPr>
          <w:ilvl w:val="0"/>
          <w:numId w:val="0"/>
        </w:numPr>
        <w:ind w:left="360"/>
      </w:pPr>
    </w:p>
    <w:p w14:paraId="14D9FA82" w14:textId="77777777" w:rsidR="00901A30" w:rsidRDefault="00000000">
      <w:pPr>
        <w:pStyle w:val="ListBullet"/>
      </w:pPr>
      <w:r>
        <w:t xml:space="preserve">4. Write a program to read the content of a file line by line using </w:t>
      </w:r>
      <w:proofErr w:type="spellStart"/>
      <w:r>
        <w:t>BufferedReader</w:t>
      </w:r>
      <w:proofErr w:type="spellEnd"/>
      <w:r>
        <w:t>.</w:t>
      </w:r>
    </w:p>
    <w:p w14:paraId="41943C5A" w14:textId="71A24776" w:rsidR="0073727A" w:rsidRDefault="0073727A">
      <w:pPr>
        <w:pStyle w:val="ListBullet"/>
      </w:pPr>
      <w:r>
        <w:t>Program:</w:t>
      </w:r>
    </w:p>
    <w:p w14:paraId="7D81EE7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java.io.BufferedReader</w:t>
      </w:r>
      <w:proofErr w:type="spellEnd"/>
      <w:r w:rsidRPr="0073727A">
        <w:t>;</w:t>
      </w:r>
    </w:p>
    <w:p w14:paraId="7CA7087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java.io.FileReader</w:t>
      </w:r>
      <w:proofErr w:type="spellEnd"/>
      <w:r w:rsidRPr="0073727A">
        <w:t>;</w:t>
      </w:r>
    </w:p>
    <w:p w14:paraId="2EFD0CD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3CE313F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6E828FF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ReadFileLineByLine</w:t>
      </w:r>
      <w:proofErr w:type="spellEnd"/>
      <w:r w:rsidRPr="0073727A">
        <w:t xml:space="preserve"> {</w:t>
      </w:r>
    </w:p>
    <w:p w14:paraId="21DB279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6F8AB2B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fileName</w:t>
      </w:r>
      <w:proofErr w:type="spellEnd"/>
      <w:r w:rsidRPr="0073727A">
        <w:t xml:space="preserve"> = "output.txt"; // Read the file created in the previous example</w:t>
      </w:r>
    </w:p>
    <w:p w14:paraId="36F798D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53AF089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</w:t>
      </w:r>
      <w:proofErr w:type="spellStart"/>
      <w:r w:rsidRPr="0073727A">
        <w:t>BufferedReader</w:t>
      </w:r>
      <w:proofErr w:type="spellEnd"/>
      <w:r w:rsidRPr="0073727A">
        <w:t xml:space="preserve"> reader = new </w:t>
      </w:r>
      <w:proofErr w:type="spellStart"/>
      <w:r w:rsidRPr="0073727A">
        <w:t>BufferedReader</w:t>
      </w:r>
      <w:proofErr w:type="spellEnd"/>
      <w:r w:rsidRPr="0073727A">
        <w:t xml:space="preserve">(new </w:t>
      </w:r>
      <w:proofErr w:type="spellStart"/>
      <w:r w:rsidRPr="0073727A">
        <w:t>FileReader</w:t>
      </w:r>
      <w:proofErr w:type="spellEnd"/>
      <w:r w:rsidRPr="0073727A">
        <w:t>(</w:t>
      </w:r>
      <w:proofErr w:type="spellStart"/>
      <w:r w:rsidRPr="0073727A">
        <w:t>fileName</w:t>
      </w:r>
      <w:proofErr w:type="spellEnd"/>
      <w:r w:rsidRPr="0073727A">
        <w:t>))) {</w:t>
      </w:r>
    </w:p>
    <w:p w14:paraId="7CEA0B5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String line;</w:t>
      </w:r>
    </w:p>
    <w:p w14:paraId="39C2953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("Content of '" + </w:t>
      </w:r>
      <w:proofErr w:type="spellStart"/>
      <w:r w:rsidRPr="0073727A">
        <w:t>fileName</w:t>
      </w:r>
      <w:proofErr w:type="spellEnd"/>
      <w:r w:rsidRPr="0073727A">
        <w:t xml:space="preserve"> + "':");</w:t>
      </w:r>
    </w:p>
    <w:p w14:paraId="78E38C9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while ((line = </w:t>
      </w:r>
      <w:proofErr w:type="spellStart"/>
      <w:r w:rsidRPr="0073727A">
        <w:t>reader.readLine</w:t>
      </w:r>
      <w:proofErr w:type="spellEnd"/>
      <w:r w:rsidRPr="0073727A">
        <w:t>()) != null) {</w:t>
      </w:r>
    </w:p>
    <w:p w14:paraId="4C95516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</w:t>
      </w:r>
      <w:proofErr w:type="spellStart"/>
      <w:r w:rsidRPr="0073727A">
        <w:t>System.out.println</w:t>
      </w:r>
      <w:proofErr w:type="spellEnd"/>
      <w:r w:rsidRPr="0073727A">
        <w:t>(line);</w:t>
      </w:r>
    </w:p>
    <w:p w14:paraId="175FA58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4B5DAA6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635EBEA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 while reading the file: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44C5F8D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79E7616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00D62F61" w14:textId="3C91D4AA" w:rsidR="0073727A" w:rsidRDefault="0073727A" w:rsidP="0073727A">
      <w:pPr>
        <w:pStyle w:val="ListBullet"/>
      </w:pPr>
      <w:r w:rsidRPr="0073727A">
        <w:t>}</w:t>
      </w:r>
    </w:p>
    <w:p w14:paraId="096C11F1" w14:textId="77777777" w:rsidR="00901A30" w:rsidRDefault="00000000">
      <w:pPr>
        <w:pStyle w:val="ListBullet"/>
      </w:pPr>
      <w:r>
        <w:t>5. Write a program to append a line of text to an existing file.</w:t>
      </w:r>
    </w:p>
    <w:p w14:paraId="5843CB17" w14:textId="0A09B256" w:rsidR="0073727A" w:rsidRDefault="0073727A">
      <w:pPr>
        <w:pStyle w:val="ListBullet"/>
      </w:pPr>
      <w:r>
        <w:lastRenderedPageBreak/>
        <w:t>Program:</w:t>
      </w:r>
    </w:p>
    <w:p w14:paraId="6743C09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java.io.FileWriter</w:t>
      </w:r>
      <w:proofErr w:type="spellEnd"/>
      <w:r w:rsidRPr="0073727A">
        <w:t>;</w:t>
      </w:r>
    </w:p>
    <w:p w14:paraId="2D40158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0E86D07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64F8E2D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AppendToFile</w:t>
      </w:r>
      <w:proofErr w:type="spellEnd"/>
      <w:r w:rsidRPr="0073727A">
        <w:t xml:space="preserve"> {</w:t>
      </w:r>
    </w:p>
    <w:p w14:paraId="3B240C8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710090F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fileName</w:t>
      </w:r>
      <w:proofErr w:type="spellEnd"/>
      <w:r w:rsidRPr="0073727A">
        <w:t xml:space="preserve"> = "output.txt";</w:t>
      </w:r>
    </w:p>
    <w:p w14:paraId="3DC7623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lineToAppend</w:t>
      </w:r>
      <w:proofErr w:type="spellEnd"/>
      <w:r w:rsidRPr="0073727A">
        <w:t xml:space="preserve"> = "This is a new line.";</w:t>
      </w:r>
    </w:p>
    <w:p w14:paraId="250F172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EF8A1E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</w:t>
      </w:r>
      <w:proofErr w:type="spellStart"/>
      <w:r w:rsidRPr="0073727A">
        <w:t>FileWriter</w:t>
      </w:r>
      <w:proofErr w:type="spellEnd"/>
      <w:r w:rsidRPr="0073727A">
        <w:t xml:space="preserve"> writer = new </w:t>
      </w:r>
      <w:proofErr w:type="spellStart"/>
      <w:r w:rsidRPr="0073727A">
        <w:t>FileWriter</w:t>
      </w:r>
      <w:proofErr w:type="spellEnd"/>
      <w:r w:rsidRPr="0073727A">
        <w:t>(</w:t>
      </w:r>
      <w:proofErr w:type="spellStart"/>
      <w:r w:rsidRPr="0073727A">
        <w:t>fileName</w:t>
      </w:r>
      <w:proofErr w:type="spellEnd"/>
      <w:r w:rsidRPr="0073727A">
        <w:t>, true)) { // true for append mode</w:t>
      </w:r>
    </w:p>
    <w:p w14:paraId="3367766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writer.write</w:t>
      </w:r>
      <w:proofErr w:type="spellEnd"/>
      <w:r w:rsidRPr="0073727A">
        <w:t xml:space="preserve">("\n" + </w:t>
      </w:r>
      <w:proofErr w:type="spellStart"/>
      <w:r w:rsidRPr="0073727A">
        <w:t>lineToAppend</w:t>
      </w:r>
      <w:proofErr w:type="spellEnd"/>
      <w:r w:rsidRPr="0073727A">
        <w:t>); // Add a newline before appending</w:t>
      </w:r>
    </w:p>
    <w:p w14:paraId="2337223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("Successfully appended '" + </w:t>
      </w:r>
      <w:proofErr w:type="spellStart"/>
      <w:r w:rsidRPr="0073727A">
        <w:t>lineToAppend</w:t>
      </w:r>
      <w:proofErr w:type="spellEnd"/>
      <w:r w:rsidRPr="0073727A">
        <w:t xml:space="preserve"> + "' to " + </w:t>
      </w:r>
      <w:proofErr w:type="spellStart"/>
      <w:r w:rsidRPr="0073727A">
        <w:t>fileName</w:t>
      </w:r>
      <w:proofErr w:type="spellEnd"/>
      <w:r w:rsidRPr="0073727A">
        <w:t>);</w:t>
      </w:r>
    </w:p>
    <w:p w14:paraId="15278F8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29BA5D8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 while appending to the file: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6DA2C6F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18B7605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15B37C0E" w14:textId="4DF80AC7" w:rsidR="0073727A" w:rsidRDefault="0073727A" w:rsidP="0073727A">
      <w:pPr>
        <w:pStyle w:val="ListBullet"/>
        <w:numPr>
          <w:ilvl w:val="0"/>
          <w:numId w:val="0"/>
        </w:numPr>
        <w:ind w:left="360" w:firstLine="360"/>
      </w:pPr>
      <w:r w:rsidRPr="0073727A">
        <w:t>}</w:t>
      </w:r>
    </w:p>
    <w:p w14:paraId="5DDDAC13" w14:textId="77777777" w:rsidR="0073727A" w:rsidRDefault="0073727A" w:rsidP="0073727A">
      <w:pPr>
        <w:pStyle w:val="ListBullet"/>
        <w:numPr>
          <w:ilvl w:val="0"/>
          <w:numId w:val="0"/>
        </w:numPr>
        <w:ind w:left="360" w:firstLine="360"/>
      </w:pPr>
    </w:p>
    <w:p w14:paraId="11F8ED52" w14:textId="77777777" w:rsidR="00901A30" w:rsidRDefault="00000000">
      <w:pPr>
        <w:pStyle w:val="ListBullet"/>
      </w:pPr>
      <w:r>
        <w:t>6. Write a program to count the number of lines, words, and characters in a file.</w:t>
      </w:r>
    </w:p>
    <w:p w14:paraId="03C6E109" w14:textId="0F9373AF" w:rsidR="0073727A" w:rsidRDefault="0073727A">
      <w:pPr>
        <w:pStyle w:val="ListBullet"/>
      </w:pPr>
      <w:r>
        <w:t>Program:</w:t>
      </w:r>
    </w:p>
    <w:p w14:paraId="77B4440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java.io.BufferedReader</w:t>
      </w:r>
      <w:proofErr w:type="spellEnd"/>
      <w:r w:rsidRPr="0073727A">
        <w:t>;</w:t>
      </w:r>
    </w:p>
    <w:p w14:paraId="59A3FC1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java.io.FileReader</w:t>
      </w:r>
      <w:proofErr w:type="spellEnd"/>
      <w:r w:rsidRPr="0073727A">
        <w:t>;</w:t>
      </w:r>
    </w:p>
    <w:p w14:paraId="030BF0B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7C1EE3A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80FDCC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FileMetrics</w:t>
      </w:r>
      <w:proofErr w:type="spellEnd"/>
      <w:r w:rsidRPr="0073727A">
        <w:t xml:space="preserve"> {</w:t>
      </w:r>
    </w:p>
    <w:p w14:paraId="239592B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3C2B2B5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fileName</w:t>
      </w:r>
      <w:proofErr w:type="spellEnd"/>
      <w:r w:rsidRPr="0073727A">
        <w:t xml:space="preserve"> = "output.txt"; // Use a file with some content for better testing</w:t>
      </w:r>
    </w:p>
    <w:p w14:paraId="5F2A517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int </w:t>
      </w:r>
      <w:proofErr w:type="spellStart"/>
      <w:r w:rsidRPr="0073727A">
        <w:t>lineCount</w:t>
      </w:r>
      <w:proofErr w:type="spellEnd"/>
      <w:r w:rsidRPr="0073727A">
        <w:t xml:space="preserve"> = 0;</w:t>
      </w:r>
    </w:p>
    <w:p w14:paraId="758335A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int </w:t>
      </w:r>
      <w:proofErr w:type="spellStart"/>
      <w:r w:rsidRPr="0073727A">
        <w:t>wordCount</w:t>
      </w:r>
      <w:proofErr w:type="spellEnd"/>
      <w:r w:rsidRPr="0073727A">
        <w:t xml:space="preserve"> = 0;</w:t>
      </w:r>
    </w:p>
    <w:p w14:paraId="45AE9DE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int </w:t>
      </w:r>
      <w:proofErr w:type="spellStart"/>
      <w:r w:rsidRPr="0073727A">
        <w:t>charCount</w:t>
      </w:r>
      <w:proofErr w:type="spellEnd"/>
      <w:r w:rsidRPr="0073727A">
        <w:t xml:space="preserve"> = 0;</w:t>
      </w:r>
    </w:p>
    <w:p w14:paraId="56EBF34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34E1585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</w:t>
      </w:r>
      <w:proofErr w:type="spellStart"/>
      <w:r w:rsidRPr="0073727A">
        <w:t>BufferedReader</w:t>
      </w:r>
      <w:proofErr w:type="spellEnd"/>
      <w:r w:rsidRPr="0073727A">
        <w:t xml:space="preserve"> reader = new </w:t>
      </w:r>
      <w:proofErr w:type="spellStart"/>
      <w:r w:rsidRPr="0073727A">
        <w:t>BufferedReader</w:t>
      </w:r>
      <w:proofErr w:type="spellEnd"/>
      <w:r w:rsidRPr="0073727A">
        <w:t xml:space="preserve">(new </w:t>
      </w:r>
      <w:proofErr w:type="spellStart"/>
      <w:r w:rsidRPr="0073727A">
        <w:t>FileReader</w:t>
      </w:r>
      <w:proofErr w:type="spellEnd"/>
      <w:r w:rsidRPr="0073727A">
        <w:t>(</w:t>
      </w:r>
      <w:proofErr w:type="spellStart"/>
      <w:r w:rsidRPr="0073727A">
        <w:t>fileName</w:t>
      </w:r>
      <w:proofErr w:type="spellEnd"/>
      <w:r w:rsidRPr="0073727A">
        <w:t>))) {</w:t>
      </w:r>
    </w:p>
    <w:p w14:paraId="4405ED9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String line;</w:t>
      </w:r>
    </w:p>
    <w:p w14:paraId="3279D09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while ((line = </w:t>
      </w:r>
      <w:proofErr w:type="spellStart"/>
      <w:r w:rsidRPr="0073727A">
        <w:t>reader.readLine</w:t>
      </w:r>
      <w:proofErr w:type="spellEnd"/>
      <w:r w:rsidRPr="0073727A">
        <w:t>()) != null) {</w:t>
      </w:r>
    </w:p>
    <w:p w14:paraId="0643226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</w:t>
      </w:r>
      <w:proofErr w:type="spellStart"/>
      <w:r w:rsidRPr="0073727A">
        <w:t>lineCount</w:t>
      </w:r>
      <w:proofErr w:type="spellEnd"/>
      <w:r w:rsidRPr="0073727A">
        <w:t>++;</w:t>
      </w:r>
    </w:p>
    <w:p w14:paraId="588C313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</w:t>
      </w:r>
      <w:proofErr w:type="spellStart"/>
      <w:r w:rsidRPr="0073727A">
        <w:t>charCount</w:t>
      </w:r>
      <w:proofErr w:type="spellEnd"/>
      <w:r w:rsidRPr="0073727A">
        <w:t xml:space="preserve"> += </w:t>
      </w:r>
      <w:proofErr w:type="spellStart"/>
      <w:r w:rsidRPr="0073727A">
        <w:t>line.length</w:t>
      </w:r>
      <w:proofErr w:type="spellEnd"/>
      <w:r w:rsidRPr="0073727A">
        <w:t>(); // Count characters in the line (excluding newline itself)</w:t>
      </w:r>
    </w:p>
    <w:p w14:paraId="154A179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56774C8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lastRenderedPageBreak/>
        <w:t xml:space="preserve">                // Split by whitespace to count words</w:t>
      </w:r>
    </w:p>
    <w:p w14:paraId="39BEAC2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String[] words = </w:t>
      </w:r>
      <w:proofErr w:type="spellStart"/>
      <w:r w:rsidRPr="0073727A">
        <w:t>line.trim</w:t>
      </w:r>
      <w:proofErr w:type="spellEnd"/>
      <w:r w:rsidRPr="0073727A">
        <w:t>().split("\\s+");</w:t>
      </w:r>
    </w:p>
    <w:p w14:paraId="62DE61D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if (!</w:t>
      </w:r>
      <w:proofErr w:type="spellStart"/>
      <w:r w:rsidRPr="0073727A">
        <w:t>line.trim</w:t>
      </w:r>
      <w:proofErr w:type="spellEnd"/>
      <w:r w:rsidRPr="0073727A">
        <w:t>().</w:t>
      </w:r>
      <w:proofErr w:type="spellStart"/>
      <w:r w:rsidRPr="0073727A">
        <w:t>isEmpty</w:t>
      </w:r>
      <w:proofErr w:type="spellEnd"/>
      <w:r w:rsidRPr="0073727A">
        <w:t>()) { // Avoid counting empty lines as having one word</w:t>
      </w:r>
    </w:p>
    <w:p w14:paraId="085BD4D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    </w:t>
      </w:r>
      <w:proofErr w:type="spellStart"/>
      <w:r w:rsidRPr="0073727A">
        <w:t>wordCount</w:t>
      </w:r>
      <w:proofErr w:type="spellEnd"/>
      <w:r w:rsidRPr="0073727A">
        <w:t xml:space="preserve"> += </w:t>
      </w:r>
      <w:proofErr w:type="spellStart"/>
      <w:r w:rsidRPr="0073727A">
        <w:t>words.length</w:t>
      </w:r>
      <w:proofErr w:type="spellEnd"/>
      <w:r w:rsidRPr="0073727A">
        <w:t>;</w:t>
      </w:r>
    </w:p>
    <w:p w14:paraId="45FFFE6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}</w:t>
      </w:r>
    </w:p>
    <w:p w14:paraId="08CEF91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07372BD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("File: " + </w:t>
      </w:r>
      <w:proofErr w:type="spellStart"/>
      <w:r w:rsidRPr="0073727A">
        <w:t>fileName</w:t>
      </w:r>
      <w:proofErr w:type="spellEnd"/>
      <w:r w:rsidRPr="0073727A">
        <w:t>);</w:t>
      </w:r>
    </w:p>
    <w:p w14:paraId="6A98D4C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("Lines: " + </w:t>
      </w:r>
      <w:proofErr w:type="spellStart"/>
      <w:r w:rsidRPr="0073727A">
        <w:t>lineCount</w:t>
      </w:r>
      <w:proofErr w:type="spellEnd"/>
      <w:r w:rsidRPr="0073727A">
        <w:t>);</w:t>
      </w:r>
    </w:p>
    <w:p w14:paraId="0428C18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("Words: " + </w:t>
      </w:r>
      <w:proofErr w:type="spellStart"/>
      <w:r w:rsidRPr="0073727A">
        <w:t>wordCount</w:t>
      </w:r>
      <w:proofErr w:type="spellEnd"/>
      <w:r w:rsidRPr="0073727A">
        <w:t>);</w:t>
      </w:r>
    </w:p>
    <w:p w14:paraId="2A95E21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("Characters (excluding newlines): " + </w:t>
      </w:r>
      <w:proofErr w:type="spellStart"/>
      <w:r w:rsidRPr="0073727A">
        <w:t>charCount</w:t>
      </w:r>
      <w:proofErr w:type="spellEnd"/>
      <w:r w:rsidRPr="0073727A">
        <w:t>);</w:t>
      </w:r>
    </w:p>
    <w:p w14:paraId="53104C9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3357702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 while reading the file: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3C76A1E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2E2EAA1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2474783B" w14:textId="4F3FCF2E" w:rsidR="0073727A" w:rsidRDefault="0073727A" w:rsidP="0073727A">
      <w:pPr>
        <w:pStyle w:val="ListBullet"/>
      </w:pPr>
      <w:r w:rsidRPr="0073727A">
        <w:t>}</w:t>
      </w:r>
    </w:p>
    <w:p w14:paraId="60C1EDC0" w14:textId="77777777" w:rsidR="00901A30" w:rsidRDefault="00000000">
      <w:pPr>
        <w:pStyle w:val="ListBullet"/>
      </w:pPr>
      <w:r>
        <w:t xml:space="preserve">7. Write a program to copy content from one file to another using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>.</w:t>
      </w:r>
    </w:p>
    <w:p w14:paraId="7602E1A7" w14:textId="77777777" w:rsidR="0073727A" w:rsidRDefault="0073727A" w:rsidP="0073727A">
      <w:pPr>
        <w:pStyle w:val="ListBullet"/>
        <w:numPr>
          <w:ilvl w:val="0"/>
          <w:numId w:val="0"/>
        </w:numPr>
        <w:ind w:left="360"/>
      </w:pPr>
    </w:p>
    <w:p w14:paraId="4572C60D" w14:textId="65B54437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Program:</w:t>
      </w:r>
    </w:p>
    <w:p w14:paraId="5318813A" w14:textId="77777777" w:rsidR="0073727A" w:rsidRDefault="0073727A" w:rsidP="0073727A">
      <w:pPr>
        <w:pStyle w:val="ListBullet"/>
      </w:pPr>
      <w:r>
        <w:tab/>
      </w: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6E225EFE" w14:textId="77777777" w:rsidR="0073727A" w:rsidRDefault="0073727A" w:rsidP="0073727A">
      <w:pPr>
        <w:pStyle w:val="ListBullet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37A316B5" w14:textId="77777777" w:rsidR="0073727A" w:rsidRDefault="0073727A" w:rsidP="0073727A">
      <w:pPr>
        <w:pStyle w:val="ListBullet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6AAEEE8" w14:textId="77777777" w:rsidR="0073727A" w:rsidRDefault="0073727A" w:rsidP="0073727A">
      <w:pPr>
        <w:pStyle w:val="ListBullet"/>
      </w:pPr>
    </w:p>
    <w:p w14:paraId="669BE2E4" w14:textId="77777777" w:rsidR="0073727A" w:rsidRDefault="0073727A" w:rsidP="0073727A">
      <w:pPr>
        <w:pStyle w:val="ListBullet"/>
      </w:pPr>
      <w:r>
        <w:t xml:space="preserve">public class </w:t>
      </w:r>
      <w:proofErr w:type="spellStart"/>
      <w:r>
        <w:t>FileCopier</w:t>
      </w:r>
      <w:proofErr w:type="spellEnd"/>
      <w:r>
        <w:t xml:space="preserve"> {</w:t>
      </w:r>
    </w:p>
    <w:p w14:paraId="055C2FE8" w14:textId="77777777" w:rsidR="0073727A" w:rsidRDefault="0073727A" w:rsidP="0073727A">
      <w:pPr>
        <w:pStyle w:val="ListBulle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CA67A0C" w14:textId="77777777" w:rsidR="0073727A" w:rsidRDefault="0073727A" w:rsidP="0073727A">
      <w:pPr>
        <w:pStyle w:val="ListBullet"/>
      </w:pPr>
      <w:r>
        <w:t xml:space="preserve">        String </w:t>
      </w:r>
      <w:proofErr w:type="spellStart"/>
      <w:r>
        <w:t>sourceFile</w:t>
      </w:r>
      <w:proofErr w:type="spellEnd"/>
      <w:r>
        <w:t xml:space="preserve"> = "source.txt"; // Make sure this file exists with some content</w:t>
      </w:r>
    </w:p>
    <w:p w14:paraId="59A502FD" w14:textId="77777777" w:rsidR="0073727A" w:rsidRDefault="0073727A" w:rsidP="0073727A">
      <w:pPr>
        <w:pStyle w:val="ListBullet"/>
      </w:pPr>
      <w:r>
        <w:t xml:space="preserve">        String </w:t>
      </w:r>
      <w:proofErr w:type="spellStart"/>
      <w:r>
        <w:t>destinationFile</w:t>
      </w:r>
      <w:proofErr w:type="spellEnd"/>
      <w:r>
        <w:t xml:space="preserve"> = "destination.txt";</w:t>
      </w:r>
    </w:p>
    <w:p w14:paraId="2A707B94" w14:textId="77777777" w:rsidR="0073727A" w:rsidRDefault="0073727A" w:rsidP="0073727A">
      <w:pPr>
        <w:pStyle w:val="ListBullet"/>
      </w:pPr>
    </w:p>
    <w:p w14:paraId="3841A42C" w14:textId="77777777" w:rsidR="0073727A" w:rsidRDefault="0073727A" w:rsidP="0073727A">
      <w:pPr>
        <w:pStyle w:val="ListBullet"/>
      </w:pPr>
      <w:r>
        <w:t xml:space="preserve">        try (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494409CB" w14:textId="77777777" w:rsidR="0073727A" w:rsidRDefault="0073727A" w:rsidP="0073727A">
      <w:pPr>
        <w:pStyle w:val="ListBullet"/>
      </w:pPr>
      <w:r>
        <w:t xml:space="preserve">   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</w:t>
      </w:r>
      <w:proofErr w:type="spellStart"/>
      <w:r>
        <w:t>destinationFile</w:t>
      </w:r>
      <w:proofErr w:type="spellEnd"/>
      <w:r>
        <w:t>)) {</w:t>
      </w:r>
    </w:p>
    <w:p w14:paraId="52389A78" w14:textId="77777777" w:rsidR="0073727A" w:rsidRDefault="0073727A" w:rsidP="0073727A">
      <w:pPr>
        <w:pStyle w:val="ListBullet"/>
      </w:pPr>
    </w:p>
    <w:p w14:paraId="608AD2BF" w14:textId="77777777" w:rsidR="0073727A" w:rsidRDefault="0073727A" w:rsidP="0073727A">
      <w:pPr>
        <w:pStyle w:val="ListBullet"/>
      </w:pPr>
      <w:r>
        <w:t xml:space="preserve">            int character;</w:t>
      </w:r>
    </w:p>
    <w:p w14:paraId="48C3CB78" w14:textId="77777777" w:rsidR="0073727A" w:rsidRDefault="0073727A" w:rsidP="0073727A">
      <w:pPr>
        <w:pStyle w:val="ListBullet"/>
      </w:pPr>
      <w:r>
        <w:t xml:space="preserve">            while ((character = </w:t>
      </w:r>
      <w:proofErr w:type="spellStart"/>
      <w:r>
        <w:t>reader.read</w:t>
      </w:r>
      <w:proofErr w:type="spellEnd"/>
      <w:r>
        <w:t>()) != -1) {</w:t>
      </w:r>
    </w:p>
    <w:p w14:paraId="1A618B85" w14:textId="77777777" w:rsidR="0073727A" w:rsidRDefault="0073727A" w:rsidP="0073727A">
      <w:pPr>
        <w:pStyle w:val="ListBullet"/>
      </w:pPr>
      <w:r>
        <w:t xml:space="preserve">                </w:t>
      </w:r>
      <w:proofErr w:type="spellStart"/>
      <w:r>
        <w:t>writer.write</w:t>
      </w:r>
      <w:proofErr w:type="spellEnd"/>
      <w:r>
        <w:t>(character);</w:t>
      </w:r>
    </w:p>
    <w:p w14:paraId="2B322763" w14:textId="77777777" w:rsidR="0073727A" w:rsidRDefault="0073727A" w:rsidP="0073727A">
      <w:pPr>
        <w:pStyle w:val="ListBullet"/>
      </w:pPr>
      <w:r>
        <w:t xml:space="preserve">            }</w:t>
      </w:r>
    </w:p>
    <w:p w14:paraId="3E1DD20A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("Content successfully copied from '" + </w:t>
      </w:r>
      <w:proofErr w:type="spellStart"/>
      <w:r>
        <w:t>sourceFile</w:t>
      </w:r>
      <w:proofErr w:type="spellEnd"/>
      <w:r>
        <w:t xml:space="preserve"> + "' to '" + </w:t>
      </w:r>
      <w:proofErr w:type="spellStart"/>
      <w:r>
        <w:t>destinationFile</w:t>
      </w:r>
      <w:proofErr w:type="spellEnd"/>
      <w:r>
        <w:t xml:space="preserve"> + "'.");</w:t>
      </w:r>
    </w:p>
    <w:p w14:paraId="190F91A4" w14:textId="77777777" w:rsidR="0073727A" w:rsidRDefault="0073727A" w:rsidP="0073727A">
      <w:pPr>
        <w:pStyle w:val="ListBulle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553096A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("An error occurred during file copying: " + </w:t>
      </w:r>
      <w:proofErr w:type="spellStart"/>
      <w:r>
        <w:t>e.getMessage</w:t>
      </w:r>
      <w:proofErr w:type="spellEnd"/>
      <w:r>
        <w:t>());</w:t>
      </w:r>
    </w:p>
    <w:p w14:paraId="5D9CC9E6" w14:textId="77777777" w:rsidR="0073727A" w:rsidRDefault="0073727A" w:rsidP="0073727A">
      <w:pPr>
        <w:pStyle w:val="ListBullet"/>
      </w:pPr>
      <w:r>
        <w:t xml:space="preserve">        }</w:t>
      </w:r>
    </w:p>
    <w:p w14:paraId="62FA64B4" w14:textId="77777777" w:rsidR="0073727A" w:rsidRDefault="0073727A" w:rsidP="0073727A">
      <w:pPr>
        <w:pStyle w:val="ListBullet"/>
      </w:pPr>
      <w:r>
        <w:lastRenderedPageBreak/>
        <w:t xml:space="preserve">    }</w:t>
      </w:r>
    </w:p>
    <w:p w14:paraId="020A57D2" w14:textId="3AF639AA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}</w:t>
      </w:r>
    </w:p>
    <w:p w14:paraId="0ACACC86" w14:textId="77777777" w:rsidR="00901A30" w:rsidRDefault="00000000">
      <w:pPr>
        <w:pStyle w:val="ListBullet"/>
      </w:pPr>
      <w:r>
        <w:t>8. Write a program that lists all the files in a directory.</w:t>
      </w:r>
    </w:p>
    <w:p w14:paraId="3FBEAA4D" w14:textId="0ED334C4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Program:</w:t>
      </w:r>
    </w:p>
    <w:p w14:paraId="2046DF1E" w14:textId="77777777" w:rsidR="0073727A" w:rsidRDefault="0073727A" w:rsidP="0073727A">
      <w:pPr>
        <w:pStyle w:val="ListBullet"/>
      </w:pPr>
      <w:r>
        <w:tab/>
      </w:r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59EA4BA0" w14:textId="77777777" w:rsidR="0073727A" w:rsidRDefault="0073727A" w:rsidP="0073727A">
      <w:pPr>
        <w:pStyle w:val="ListBulle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C642F24" w14:textId="77777777" w:rsidR="0073727A" w:rsidRDefault="0073727A" w:rsidP="0073727A">
      <w:pPr>
        <w:pStyle w:val="ListBullet"/>
      </w:pPr>
    </w:p>
    <w:p w14:paraId="7A712EC6" w14:textId="77777777" w:rsidR="0073727A" w:rsidRDefault="0073727A" w:rsidP="0073727A">
      <w:pPr>
        <w:pStyle w:val="ListBullet"/>
      </w:pPr>
      <w:r>
        <w:t xml:space="preserve">public class </w:t>
      </w:r>
      <w:proofErr w:type="spellStart"/>
      <w:r>
        <w:t>ListDirectoryContents</w:t>
      </w:r>
      <w:proofErr w:type="spellEnd"/>
      <w:r>
        <w:t xml:space="preserve"> {</w:t>
      </w:r>
    </w:p>
    <w:p w14:paraId="631C52B2" w14:textId="77777777" w:rsidR="0073727A" w:rsidRDefault="0073727A" w:rsidP="0073727A">
      <w:pPr>
        <w:pStyle w:val="ListBulle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9D5EBD" w14:textId="77777777" w:rsidR="0073727A" w:rsidRDefault="0073727A" w:rsidP="0073727A">
      <w:pPr>
        <w:pStyle w:val="ListBullet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0485DF7" w14:textId="77777777" w:rsidR="0073727A" w:rsidRDefault="0073727A" w:rsidP="0073727A">
      <w:pPr>
        <w:pStyle w:val="ListBullet"/>
      </w:pPr>
      <w:r>
        <w:t xml:space="preserve">        </w:t>
      </w:r>
      <w:proofErr w:type="spellStart"/>
      <w:r>
        <w:t>System.out.print</w:t>
      </w:r>
      <w:proofErr w:type="spellEnd"/>
      <w:r>
        <w:t>("Enter the directory path to list: ");</w:t>
      </w:r>
    </w:p>
    <w:p w14:paraId="33499663" w14:textId="77777777" w:rsidR="0073727A" w:rsidRDefault="0073727A" w:rsidP="0073727A">
      <w:pPr>
        <w:pStyle w:val="ListBullet"/>
      </w:pPr>
      <w:r>
        <w:t xml:space="preserve">        String </w:t>
      </w:r>
      <w:proofErr w:type="spellStart"/>
      <w:r>
        <w:t>directoryPath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91B1CA6" w14:textId="77777777" w:rsidR="0073727A" w:rsidRDefault="0073727A" w:rsidP="0073727A">
      <w:pPr>
        <w:pStyle w:val="ListBullet"/>
      </w:pPr>
    </w:p>
    <w:p w14:paraId="1026C720" w14:textId="77777777" w:rsidR="0073727A" w:rsidRDefault="0073727A" w:rsidP="0073727A">
      <w:pPr>
        <w:pStyle w:val="ListBullet"/>
      </w:pPr>
      <w:r>
        <w:t xml:space="preserve">        File directory = new File(</w:t>
      </w:r>
      <w:proofErr w:type="spellStart"/>
      <w:r>
        <w:t>directoryPath</w:t>
      </w:r>
      <w:proofErr w:type="spellEnd"/>
      <w:r>
        <w:t>);</w:t>
      </w:r>
    </w:p>
    <w:p w14:paraId="3AB1E0A8" w14:textId="77777777" w:rsidR="0073727A" w:rsidRDefault="0073727A" w:rsidP="0073727A">
      <w:pPr>
        <w:pStyle w:val="ListBullet"/>
      </w:pPr>
    </w:p>
    <w:p w14:paraId="55045230" w14:textId="77777777" w:rsidR="0073727A" w:rsidRDefault="0073727A" w:rsidP="0073727A">
      <w:pPr>
        <w:pStyle w:val="ListBullet"/>
      </w:pPr>
      <w:r>
        <w:t xml:space="preserve">        if (!</w:t>
      </w:r>
      <w:proofErr w:type="spellStart"/>
      <w:r>
        <w:t>directory.exists</w:t>
      </w:r>
      <w:proofErr w:type="spellEnd"/>
      <w:r>
        <w:t>()) {</w:t>
      </w:r>
    </w:p>
    <w:p w14:paraId="21D1EE61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("Error: Directory does not exist.");</w:t>
      </w:r>
    </w:p>
    <w:p w14:paraId="0DB2CB25" w14:textId="77777777" w:rsidR="0073727A" w:rsidRDefault="0073727A" w:rsidP="0073727A">
      <w:pPr>
        <w:pStyle w:val="ListBullet"/>
      </w:pPr>
      <w:r>
        <w:t xml:space="preserve">        } else if (!</w:t>
      </w:r>
      <w:proofErr w:type="spellStart"/>
      <w:r>
        <w:t>directory.isDirectory</w:t>
      </w:r>
      <w:proofErr w:type="spellEnd"/>
      <w:r>
        <w:t>()) {</w:t>
      </w:r>
    </w:p>
    <w:p w14:paraId="1F27FDFF" w14:textId="77777777" w:rsidR="0073727A" w:rsidRDefault="0073727A" w:rsidP="0073727A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("Error: The provided path is not a directory.");</w:t>
      </w:r>
    </w:p>
    <w:p w14:paraId="5C47D1EA" w14:textId="77777777" w:rsidR="0073727A" w:rsidRDefault="0073727A" w:rsidP="0073727A">
      <w:pPr>
        <w:pStyle w:val="ListBullet"/>
      </w:pPr>
      <w:r>
        <w:t xml:space="preserve">        } else {</w:t>
      </w:r>
    </w:p>
    <w:p w14:paraId="4A4CD347" w14:textId="77777777" w:rsidR="0073727A" w:rsidRDefault="0073727A" w:rsidP="0073727A">
      <w:pPr>
        <w:pStyle w:val="ListBullet"/>
      </w:pPr>
      <w:r>
        <w:t xml:space="preserve">            File[] </w:t>
      </w:r>
      <w:proofErr w:type="spellStart"/>
      <w:r>
        <w:t>filesAndDirs</w:t>
      </w:r>
      <w:proofErr w:type="spellEnd"/>
      <w:r>
        <w:t xml:space="preserve"> = </w:t>
      </w:r>
      <w:proofErr w:type="spellStart"/>
      <w:r>
        <w:t>directory.listFiles</w:t>
      </w:r>
      <w:proofErr w:type="spellEnd"/>
      <w:r>
        <w:t>(); // Get all files and directories</w:t>
      </w:r>
    </w:p>
    <w:p w14:paraId="00521966" w14:textId="77777777" w:rsidR="0073727A" w:rsidRDefault="0073727A" w:rsidP="0073727A">
      <w:pPr>
        <w:pStyle w:val="ListBullet"/>
      </w:pPr>
    </w:p>
    <w:p w14:paraId="68A4FFEC" w14:textId="77777777" w:rsidR="0073727A" w:rsidRDefault="0073727A" w:rsidP="0073727A">
      <w:pPr>
        <w:pStyle w:val="ListBullet"/>
      </w:pPr>
      <w:r>
        <w:t xml:space="preserve">            if (</w:t>
      </w:r>
      <w:proofErr w:type="spellStart"/>
      <w:r>
        <w:t>filesAndDirs</w:t>
      </w:r>
      <w:proofErr w:type="spellEnd"/>
      <w:r>
        <w:t xml:space="preserve"> != null) {</w:t>
      </w:r>
    </w:p>
    <w:p w14:paraId="1CFADE79" w14:textId="77777777" w:rsidR="0073727A" w:rsidRDefault="0073727A" w:rsidP="0073727A">
      <w:pPr>
        <w:pStyle w:val="ListBullet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of directory '" + </w:t>
      </w:r>
      <w:proofErr w:type="spellStart"/>
      <w:r>
        <w:t>directoryPath</w:t>
      </w:r>
      <w:proofErr w:type="spellEnd"/>
      <w:r>
        <w:t xml:space="preserve"> + "':");</w:t>
      </w:r>
    </w:p>
    <w:p w14:paraId="5F3592BC" w14:textId="77777777" w:rsidR="0073727A" w:rsidRDefault="0073727A" w:rsidP="0073727A">
      <w:pPr>
        <w:pStyle w:val="ListBullet"/>
      </w:pPr>
      <w:r>
        <w:t xml:space="preserve">                for (File item : </w:t>
      </w:r>
      <w:proofErr w:type="spellStart"/>
      <w:r>
        <w:t>filesAndDirs</w:t>
      </w:r>
      <w:proofErr w:type="spellEnd"/>
      <w:r>
        <w:t>) {</w:t>
      </w:r>
    </w:p>
    <w:p w14:paraId="254B1AC7" w14:textId="77777777" w:rsidR="0073727A" w:rsidRDefault="0073727A" w:rsidP="0073727A">
      <w:pPr>
        <w:pStyle w:val="ListBullet"/>
      </w:pPr>
      <w:r>
        <w:t xml:space="preserve">                    if (</w:t>
      </w:r>
      <w:proofErr w:type="spellStart"/>
      <w:r>
        <w:t>item.isFile</w:t>
      </w:r>
      <w:proofErr w:type="spellEnd"/>
      <w:r>
        <w:t>()) {</w:t>
      </w:r>
    </w:p>
    <w:p w14:paraId="4D4F0E06" w14:textId="77777777" w:rsidR="0073727A" w:rsidRDefault="0073727A" w:rsidP="0073727A">
      <w:pPr>
        <w:pStyle w:val="ListBullet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("FILE: " + </w:t>
      </w:r>
      <w:proofErr w:type="spellStart"/>
      <w:r>
        <w:t>item.getName</w:t>
      </w:r>
      <w:proofErr w:type="spellEnd"/>
      <w:r>
        <w:t>());</w:t>
      </w:r>
    </w:p>
    <w:p w14:paraId="6CD9CBD3" w14:textId="77777777" w:rsidR="0073727A" w:rsidRDefault="0073727A" w:rsidP="0073727A">
      <w:pPr>
        <w:pStyle w:val="ListBullet"/>
      </w:pPr>
      <w:r>
        <w:t xml:space="preserve">                    } else if (</w:t>
      </w:r>
      <w:proofErr w:type="spellStart"/>
      <w:r>
        <w:t>item.isDirectory</w:t>
      </w:r>
      <w:proofErr w:type="spellEnd"/>
      <w:r>
        <w:t>()) {</w:t>
      </w:r>
    </w:p>
    <w:p w14:paraId="7A6D6113" w14:textId="77777777" w:rsidR="0073727A" w:rsidRDefault="0073727A" w:rsidP="0073727A">
      <w:pPr>
        <w:pStyle w:val="ListBullet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("DIR:  " + </w:t>
      </w:r>
      <w:proofErr w:type="spellStart"/>
      <w:r>
        <w:t>item.getName</w:t>
      </w:r>
      <w:proofErr w:type="spellEnd"/>
      <w:r>
        <w:t>());</w:t>
      </w:r>
    </w:p>
    <w:p w14:paraId="513206D2" w14:textId="77777777" w:rsidR="0073727A" w:rsidRDefault="0073727A" w:rsidP="0073727A">
      <w:pPr>
        <w:pStyle w:val="ListBullet"/>
      </w:pPr>
      <w:r>
        <w:t xml:space="preserve">                    }</w:t>
      </w:r>
    </w:p>
    <w:p w14:paraId="073C75F1" w14:textId="77777777" w:rsidR="0073727A" w:rsidRDefault="0073727A" w:rsidP="0073727A">
      <w:pPr>
        <w:pStyle w:val="ListBullet"/>
      </w:pPr>
      <w:r>
        <w:t xml:space="preserve">                }</w:t>
      </w:r>
    </w:p>
    <w:p w14:paraId="35855540" w14:textId="77777777" w:rsidR="0073727A" w:rsidRDefault="0073727A" w:rsidP="0073727A">
      <w:pPr>
        <w:pStyle w:val="ListBullet"/>
      </w:pPr>
      <w:r>
        <w:t xml:space="preserve">            } else {</w:t>
      </w:r>
    </w:p>
    <w:p w14:paraId="572442A7" w14:textId="77777777" w:rsidR="0073727A" w:rsidRDefault="0073727A" w:rsidP="0073727A">
      <w:pPr>
        <w:pStyle w:val="ListBullet"/>
      </w:pPr>
      <w:r>
        <w:t xml:space="preserve">                </w:t>
      </w:r>
      <w:proofErr w:type="spellStart"/>
      <w:r>
        <w:t>System.out.println</w:t>
      </w:r>
      <w:proofErr w:type="spellEnd"/>
      <w:r>
        <w:t>("Could not list contents of the directory.");</w:t>
      </w:r>
    </w:p>
    <w:p w14:paraId="251DE8AC" w14:textId="77777777" w:rsidR="0073727A" w:rsidRDefault="0073727A" w:rsidP="0073727A">
      <w:pPr>
        <w:pStyle w:val="ListBullet"/>
      </w:pPr>
      <w:r>
        <w:t xml:space="preserve">            }</w:t>
      </w:r>
    </w:p>
    <w:p w14:paraId="0773C676" w14:textId="77777777" w:rsidR="0073727A" w:rsidRDefault="0073727A" w:rsidP="0073727A">
      <w:pPr>
        <w:pStyle w:val="ListBullet"/>
      </w:pPr>
      <w:r>
        <w:t xml:space="preserve">        }</w:t>
      </w:r>
    </w:p>
    <w:p w14:paraId="7F914447" w14:textId="77777777" w:rsidR="0073727A" w:rsidRDefault="0073727A" w:rsidP="0073727A">
      <w:pPr>
        <w:pStyle w:val="ListBullet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2F54677" w14:textId="77777777" w:rsidR="0073727A" w:rsidRDefault="0073727A" w:rsidP="0073727A">
      <w:pPr>
        <w:pStyle w:val="ListBullet"/>
      </w:pPr>
      <w:r>
        <w:t xml:space="preserve">    }</w:t>
      </w:r>
    </w:p>
    <w:p w14:paraId="1408B1C2" w14:textId="169D01A6" w:rsidR="0073727A" w:rsidRDefault="0073727A" w:rsidP="0073727A">
      <w:pPr>
        <w:pStyle w:val="ListBullet"/>
        <w:numPr>
          <w:ilvl w:val="0"/>
          <w:numId w:val="0"/>
        </w:numPr>
        <w:ind w:left="360"/>
      </w:pPr>
      <w:r>
        <w:t>}</w:t>
      </w:r>
    </w:p>
    <w:p w14:paraId="2114E821" w14:textId="77777777" w:rsidR="00901A30" w:rsidRDefault="00000000">
      <w:pPr>
        <w:pStyle w:val="ListBullet"/>
      </w:pPr>
      <w:r>
        <w:t xml:space="preserve">9. Write a program to filter and display only .txt files from a folder using </w:t>
      </w:r>
      <w:proofErr w:type="spellStart"/>
      <w:r>
        <w:t>FilenameFilter</w:t>
      </w:r>
      <w:proofErr w:type="spellEnd"/>
      <w:r>
        <w:t>.</w:t>
      </w:r>
    </w:p>
    <w:p w14:paraId="77695D06" w14:textId="1CDCFCA9" w:rsidR="0073727A" w:rsidRDefault="0073727A">
      <w:pPr>
        <w:pStyle w:val="ListBullet"/>
      </w:pPr>
      <w:r>
        <w:t>Program:</w:t>
      </w:r>
    </w:p>
    <w:p w14:paraId="456889D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</w:t>
      </w:r>
      <w:proofErr w:type="spellEnd"/>
      <w:r w:rsidRPr="0073727A">
        <w:t>;</w:t>
      </w:r>
    </w:p>
    <w:p w14:paraId="567C8AA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java.io.FilenameFilter</w:t>
      </w:r>
      <w:proofErr w:type="spellEnd"/>
      <w:r w:rsidRPr="0073727A">
        <w:t>;</w:t>
      </w:r>
    </w:p>
    <w:p w14:paraId="02E0973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lastRenderedPageBreak/>
        <w:t xml:space="preserve">import </w:t>
      </w:r>
      <w:proofErr w:type="spellStart"/>
      <w:r w:rsidRPr="0073727A">
        <w:t>java.util.Scanner</w:t>
      </w:r>
      <w:proofErr w:type="spellEnd"/>
      <w:r w:rsidRPr="0073727A">
        <w:t>;</w:t>
      </w:r>
    </w:p>
    <w:p w14:paraId="7D16E62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2898FE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FilterTxtFiles</w:t>
      </w:r>
      <w:proofErr w:type="spellEnd"/>
      <w:r w:rsidRPr="0073727A">
        <w:t xml:space="preserve"> {</w:t>
      </w:r>
    </w:p>
    <w:p w14:paraId="2262D1B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4413F48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Scanner </w:t>
      </w:r>
      <w:proofErr w:type="spellStart"/>
      <w:r w:rsidRPr="0073727A">
        <w:t>scanner</w:t>
      </w:r>
      <w:proofErr w:type="spellEnd"/>
      <w:r w:rsidRPr="0073727A">
        <w:t xml:space="preserve"> = new Scanner(System.in);</w:t>
      </w:r>
    </w:p>
    <w:p w14:paraId="4C98CED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</w:t>
      </w:r>
      <w:proofErr w:type="spellStart"/>
      <w:r w:rsidRPr="0073727A">
        <w:t>System.out.print</w:t>
      </w:r>
      <w:proofErr w:type="spellEnd"/>
      <w:r w:rsidRPr="0073727A">
        <w:t>("Enter the directory path to filter .txt files: ");</w:t>
      </w:r>
    </w:p>
    <w:p w14:paraId="1D43C1E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directoryPath</w:t>
      </w:r>
      <w:proofErr w:type="spellEnd"/>
      <w:r w:rsidRPr="0073727A">
        <w:t xml:space="preserve"> = </w:t>
      </w:r>
      <w:proofErr w:type="spellStart"/>
      <w:r w:rsidRPr="0073727A">
        <w:t>scanner.nextLine</w:t>
      </w:r>
      <w:proofErr w:type="spellEnd"/>
      <w:r w:rsidRPr="0073727A">
        <w:t>();</w:t>
      </w:r>
    </w:p>
    <w:p w14:paraId="4B71C24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6637336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File directory = new File(</w:t>
      </w:r>
      <w:proofErr w:type="spellStart"/>
      <w:r w:rsidRPr="0073727A">
        <w:t>directoryPath</w:t>
      </w:r>
      <w:proofErr w:type="spellEnd"/>
      <w:r w:rsidRPr="0073727A">
        <w:t>);</w:t>
      </w:r>
    </w:p>
    <w:p w14:paraId="6EBCAC5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572BA9D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if (!</w:t>
      </w:r>
      <w:proofErr w:type="spellStart"/>
      <w:r w:rsidRPr="0073727A">
        <w:t>directory.exists</w:t>
      </w:r>
      <w:proofErr w:type="spellEnd"/>
      <w:r w:rsidRPr="0073727A">
        <w:t>() || !</w:t>
      </w:r>
      <w:proofErr w:type="spellStart"/>
      <w:r w:rsidRPr="0073727A">
        <w:t>directory.isDirectory</w:t>
      </w:r>
      <w:proofErr w:type="spellEnd"/>
      <w:r w:rsidRPr="0073727A">
        <w:t>()) {</w:t>
      </w:r>
    </w:p>
    <w:p w14:paraId="411EA3A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>("Error: Invalid directory path.");</w:t>
      </w:r>
    </w:p>
    <w:p w14:paraId="4F78E04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scanner.close</w:t>
      </w:r>
      <w:proofErr w:type="spellEnd"/>
      <w:r w:rsidRPr="0073727A">
        <w:t>();</w:t>
      </w:r>
    </w:p>
    <w:p w14:paraId="6B41273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return;</w:t>
      </w:r>
    </w:p>
    <w:p w14:paraId="3D8A228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775B5BB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06D9C6E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// Create a </w:t>
      </w:r>
      <w:proofErr w:type="spellStart"/>
      <w:r w:rsidRPr="0073727A">
        <w:t>FilenameFilter</w:t>
      </w:r>
      <w:proofErr w:type="spellEnd"/>
      <w:r w:rsidRPr="0073727A">
        <w:t xml:space="preserve"> to accept only .txt files</w:t>
      </w:r>
    </w:p>
    <w:p w14:paraId="6BAF927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</w:t>
      </w:r>
      <w:proofErr w:type="spellStart"/>
      <w:r w:rsidRPr="0073727A">
        <w:t>FilenameFilter</w:t>
      </w:r>
      <w:proofErr w:type="spellEnd"/>
      <w:r w:rsidRPr="0073727A">
        <w:t xml:space="preserve"> </w:t>
      </w:r>
      <w:proofErr w:type="spellStart"/>
      <w:r w:rsidRPr="0073727A">
        <w:t>textFileFilter</w:t>
      </w:r>
      <w:proofErr w:type="spellEnd"/>
      <w:r w:rsidRPr="0073727A">
        <w:t xml:space="preserve"> = new </w:t>
      </w:r>
      <w:proofErr w:type="spellStart"/>
      <w:r w:rsidRPr="0073727A">
        <w:t>FilenameFilter</w:t>
      </w:r>
      <w:proofErr w:type="spellEnd"/>
      <w:r w:rsidRPr="0073727A">
        <w:t>() {</w:t>
      </w:r>
    </w:p>
    <w:p w14:paraId="499281D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@Override</w:t>
      </w:r>
    </w:p>
    <w:p w14:paraId="148C38A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public </w:t>
      </w:r>
      <w:proofErr w:type="spellStart"/>
      <w:r w:rsidRPr="0073727A">
        <w:t>boolean</w:t>
      </w:r>
      <w:proofErr w:type="spellEnd"/>
      <w:r w:rsidRPr="0073727A">
        <w:t xml:space="preserve"> accept(File </w:t>
      </w:r>
      <w:proofErr w:type="spellStart"/>
      <w:r w:rsidRPr="0073727A">
        <w:t>dir</w:t>
      </w:r>
      <w:proofErr w:type="spellEnd"/>
      <w:r w:rsidRPr="0073727A">
        <w:t>, String name) {</w:t>
      </w:r>
    </w:p>
    <w:p w14:paraId="62670C5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return </w:t>
      </w:r>
      <w:proofErr w:type="spellStart"/>
      <w:r w:rsidRPr="0073727A">
        <w:t>name.toLowerCase</w:t>
      </w:r>
      <w:proofErr w:type="spellEnd"/>
      <w:r w:rsidRPr="0073727A">
        <w:t>().</w:t>
      </w:r>
      <w:proofErr w:type="spellStart"/>
      <w:r w:rsidRPr="0073727A">
        <w:t>endsWith</w:t>
      </w:r>
      <w:proofErr w:type="spellEnd"/>
      <w:r w:rsidRPr="0073727A">
        <w:t>(".txt");</w:t>
      </w:r>
    </w:p>
    <w:p w14:paraId="2650D74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06603DD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};</w:t>
      </w:r>
    </w:p>
    <w:p w14:paraId="3531935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9EF0EF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File[] </w:t>
      </w:r>
      <w:proofErr w:type="spellStart"/>
      <w:r w:rsidRPr="0073727A">
        <w:t>txtFiles</w:t>
      </w:r>
      <w:proofErr w:type="spellEnd"/>
      <w:r w:rsidRPr="0073727A">
        <w:t xml:space="preserve"> = </w:t>
      </w:r>
      <w:proofErr w:type="spellStart"/>
      <w:r w:rsidRPr="0073727A">
        <w:t>directory.listFiles</w:t>
      </w:r>
      <w:proofErr w:type="spellEnd"/>
      <w:r w:rsidRPr="0073727A">
        <w:t>(</w:t>
      </w:r>
      <w:proofErr w:type="spellStart"/>
      <w:r w:rsidRPr="0073727A">
        <w:t>textFileFilter</w:t>
      </w:r>
      <w:proofErr w:type="spellEnd"/>
      <w:r w:rsidRPr="0073727A">
        <w:t>);</w:t>
      </w:r>
    </w:p>
    <w:p w14:paraId="731E95D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768219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if (</w:t>
      </w:r>
      <w:proofErr w:type="spellStart"/>
      <w:r w:rsidRPr="0073727A">
        <w:t>txtFiles</w:t>
      </w:r>
      <w:proofErr w:type="spellEnd"/>
      <w:r w:rsidRPr="0073727A">
        <w:t xml:space="preserve"> != null &amp;&amp; </w:t>
      </w:r>
      <w:proofErr w:type="spellStart"/>
      <w:r w:rsidRPr="0073727A">
        <w:t>txtFiles.length</w:t>
      </w:r>
      <w:proofErr w:type="spellEnd"/>
      <w:r w:rsidRPr="0073727A">
        <w:t xml:space="preserve"> &gt; 0) {</w:t>
      </w:r>
    </w:p>
    <w:p w14:paraId="70DD83A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("\n.txt files in '" + </w:t>
      </w:r>
      <w:proofErr w:type="spellStart"/>
      <w:r w:rsidRPr="0073727A">
        <w:t>directoryPath</w:t>
      </w:r>
      <w:proofErr w:type="spellEnd"/>
      <w:r w:rsidRPr="0073727A">
        <w:t xml:space="preserve"> + "':");</w:t>
      </w:r>
    </w:p>
    <w:p w14:paraId="7D11A4B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for (File </w:t>
      </w:r>
      <w:proofErr w:type="spellStart"/>
      <w:r w:rsidRPr="0073727A">
        <w:t>file</w:t>
      </w:r>
      <w:proofErr w:type="spellEnd"/>
      <w:r w:rsidRPr="0073727A">
        <w:t xml:space="preserve"> : </w:t>
      </w:r>
      <w:proofErr w:type="spellStart"/>
      <w:r w:rsidRPr="0073727A">
        <w:t>txtFiles</w:t>
      </w:r>
      <w:proofErr w:type="spellEnd"/>
      <w:r w:rsidRPr="0073727A">
        <w:t>) {</w:t>
      </w:r>
    </w:p>
    <w:p w14:paraId="28E9001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</w:t>
      </w:r>
      <w:proofErr w:type="spellStart"/>
      <w:r w:rsidRPr="0073727A">
        <w:t>System.out.println</w:t>
      </w:r>
      <w:proofErr w:type="spellEnd"/>
      <w:r w:rsidRPr="0073727A">
        <w:t>(</w:t>
      </w:r>
      <w:proofErr w:type="spellStart"/>
      <w:r w:rsidRPr="0073727A">
        <w:t>file.getName</w:t>
      </w:r>
      <w:proofErr w:type="spellEnd"/>
      <w:r w:rsidRPr="0073727A">
        <w:t>());</w:t>
      </w:r>
    </w:p>
    <w:p w14:paraId="0DB50C5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75A7DA0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else {</w:t>
      </w:r>
    </w:p>
    <w:p w14:paraId="4363DF4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("No .txt files found in '" + </w:t>
      </w:r>
      <w:proofErr w:type="spellStart"/>
      <w:r w:rsidRPr="0073727A">
        <w:t>directoryPath</w:t>
      </w:r>
      <w:proofErr w:type="spellEnd"/>
      <w:r w:rsidRPr="0073727A">
        <w:t xml:space="preserve"> + "'.");</w:t>
      </w:r>
    </w:p>
    <w:p w14:paraId="6979DBE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02F5BB0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</w:t>
      </w:r>
      <w:proofErr w:type="spellStart"/>
      <w:r w:rsidRPr="0073727A">
        <w:t>scanner.close</w:t>
      </w:r>
      <w:proofErr w:type="spellEnd"/>
      <w:r w:rsidRPr="0073727A">
        <w:t>();</w:t>
      </w:r>
    </w:p>
    <w:p w14:paraId="2813F4E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72C06C0A" w14:textId="20A6E5BD" w:rsidR="0073727A" w:rsidRDefault="0073727A" w:rsidP="0073727A">
      <w:pPr>
        <w:pStyle w:val="ListBullet"/>
      </w:pPr>
      <w:r w:rsidRPr="0073727A">
        <w:t>}</w:t>
      </w:r>
    </w:p>
    <w:p w14:paraId="3A19FD59" w14:textId="77777777" w:rsidR="00901A30" w:rsidRDefault="00000000">
      <w:pPr>
        <w:pStyle w:val="ListBullet"/>
      </w:pPr>
      <w:r>
        <w:t>10. Write a program to serialize and deserialize a Student object to and from a file.</w:t>
      </w:r>
    </w:p>
    <w:p w14:paraId="365ED98C" w14:textId="7054C021" w:rsidR="0073727A" w:rsidRDefault="0073727A">
      <w:pPr>
        <w:pStyle w:val="ListBullet"/>
      </w:pPr>
      <w:r>
        <w:t>Program:</w:t>
      </w:r>
    </w:p>
    <w:p w14:paraId="7DD5CDB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>import java.io.*;</w:t>
      </w:r>
    </w:p>
    <w:p w14:paraId="0E421E5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19925A8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>// The class must implement Serializable to be serialized</w:t>
      </w:r>
    </w:p>
    <w:p w14:paraId="1EA8AB7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lastRenderedPageBreak/>
        <w:t>class Student implements Serializable {</w:t>
      </w:r>
    </w:p>
    <w:p w14:paraId="47C7B33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private static final long </w:t>
      </w:r>
      <w:proofErr w:type="spellStart"/>
      <w:r w:rsidRPr="0073727A">
        <w:t>serialVersionUID</w:t>
      </w:r>
      <w:proofErr w:type="spellEnd"/>
      <w:r w:rsidRPr="0073727A">
        <w:t xml:space="preserve"> = 2L; // Recommended for version control</w:t>
      </w:r>
    </w:p>
    <w:p w14:paraId="53328EB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private int id;</w:t>
      </w:r>
    </w:p>
    <w:p w14:paraId="559A88A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private String name;</w:t>
      </w:r>
    </w:p>
    <w:p w14:paraId="24795E0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private double marks;</w:t>
      </w:r>
    </w:p>
    <w:p w14:paraId="5F186FC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7852B9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Student(int id, String name, double marks) {</w:t>
      </w:r>
    </w:p>
    <w:p w14:paraId="5AE5205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this.id = id;</w:t>
      </w:r>
    </w:p>
    <w:p w14:paraId="231641B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this.name = name;</w:t>
      </w:r>
    </w:p>
    <w:p w14:paraId="27E48F8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</w:t>
      </w:r>
      <w:proofErr w:type="spellStart"/>
      <w:r w:rsidRPr="0073727A">
        <w:t>this.marks</w:t>
      </w:r>
      <w:proofErr w:type="spellEnd"/>
      <w:r w:rsidRPr="0073727A">
        <w:t xml:space="preserve"> = marks;</w:t>
      </w:r>
    </w:p>
    <w:p w14:paraId="0662294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7ED61AF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6D6AE2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// Getters for accessing data (optional for serialization but good practice)</w:t>
      </w:r>
    </w:p>
    <w:p w14:paraId="24E428B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int </w:t>
      </w:r>
      <w:proofErr w:type="spellStart"/>
      <w:r w:rsidRPr="0073727A">
        <w:t>getId</w:t>
      </w:r>
      <w:proofErr w:type="spellEnd"/>
      <w:r w:rsidRPr="0073727A">
        <w:t>() { return id; }</w:t>
      </w:r>
    </w:p>
    <w:p w14:paraId="5FFBF6B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String </w:t>
      </w:r>
      <w:proofErr w:type="spellStart"/>
      <w:r w:rsidRPr="0073727A">
        <w:t>getName</w:t>
      </w:r>
      <w:proofErr w:type="spellEnd"/>
      <w:r w:rsidRPr="0073727A">
        <w:t>() { return name; }</w:t>
      </w:r>
    </w:p>
    <w:p w14:paraId="603571D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double </w:t>
      </w:r>
      <w:proofErr w:type="spellStart"/>
      <w:r w:rsidRPr="0073727A">
        <w:t>getMarks</w:t>
      </w:r>
      <w:proofErr w:type="spellEnd"/>
      <w:r w:rsidRPr="0073727A">
        <w:t>() { return marks; }</w:t>
      </w:r>
    </w:p>
    <w:p w14:paraId="7D5D6CB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0420B55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@Override</w:t>
      </w:r>
    </w:p>
    <w:p w14:paraId="75D9DD6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String </w:t>
      </w:r>
      <w:proofErr w:type="spellStart"/>
      <w:r w:rsidRPr="0073727A">
        <w:t>toString</w:t>
      </w:r>
      <w:proofErr w:type="spellEnd"/>
      <w:r w:rsidRPr="0073727A">
        <w:t>() {</w:t>
      </w:r>
    </w:p>
    <w:p w14:paraId="420F18C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return "Student [id=" + id + ", name=" + name + ", marks=" + marks + "]";</w:t>
      </w:r>
    </w:p>
    <w:p w14:paraId="5837316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58705BA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>}</w:t>
      </w:r>
    </w:p>
    <w:p w14:paraId="6979A1F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A482BD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StudentSerializationDemo</w:t>
      </w:r>
      <w:proofErr w:type="spellEnd"/>
      <w:r w:rsidRPr="0073727A">
        <w:t xml:space="preserve"> {</w:t>
      </w:r>
    </w:p>
    <w:p w14:paraId="3DC6DB8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10DFBC3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fileName</w:t>
      </w:r>
      <w:proofErr w:type="spellEnd"/>
      <w:r w:rsidRPr="0073727A">
        <w:t xml:space="preserve"> = "</w:t>
      </w:r>
      <w:proofErr w:type="spellStart"/>
      <w:r w:rsidRPr="0073727A">
        <w:t>student.ser</w:t>
      </w:r>
      <w:proofErr w:type="spellEnd"/>
      <w:r w:rsidRPr="0073727A">
        <w:t>";</w:t>
      </w:r>
    </w:p>
    <w:p w14:paraId="7243F6A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345A1D6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// --- Serialization ---</w:t>
      </w:r>
    </w:p>
    <w:p w14:paraId="00264C2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Student </w:t>
      </w:r>
      <w:proofErr w:type="spellStart"/>
      <w:r w:rsidRPr="0073727A">
        <w:t>studentOut</w:t>
      </w:r>
      <w:proofErr w:type="spellEnd"/>
      <w:r w:rsidRPr="0073727A">
        <w:t xml:space="preserve"> = new Student(101, "Jane Doe", 92.5);</w:t>
      </w:r>
    </w:p>
    <w:p w14:paraId="5843A72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</w:t>
      </w:r>
      <w:proofErr w:type="spellStart"/>
      <w:r w:rsidRPr="0073727A">
        <w:t>FileOutputStream</w:t>
      </w:r>
      <w:proofErr w:type="spellEnd"/>
      <w:r w:rsidRPr="0073727A">
        <w:t xml:space="preserve"> </w:t>
      </w:r>
      <w:proofErr w:type="spellStart"/>
      <w:r w:rsidRPr="0073727A">
        <w:t>fileOut</w:t>
      </w:r>
      <w:proofErr w:type="spellEnd"/>
      <w:r w:rsidRPr="0073727A">
        <w:t xml:space="preserve"> = new </w:t>
      </w:r>
      <w:proofErr w:type="spellStart"/>
      <w:r w:rsidRPr="0073727A">
        <w:t>FileOutputStream</w:t>
      </w:r>
      <w:proofErr w:type="spellEnd"/>
      <w:r w:rsidRPr="0073727A">
        <w:t>(</w:t>
      </w:r>
      <w:proofErr w:type="spellStart"/>
      <w:r w:rsidRPr="0073727A">
        <w:t>fileName</w:t>
      </w:r>
      <w:proofErr w:type="spellEnd"/>
      <w:r w:rsidRPr="0073727A">
        <w:t>);</w:t>
      </w:r>
    </w:p>
    <w:p w14:paraId="366FF46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</w:t>
      </w:r>
      <w:proofErr w:type="spellStart"/>
      <w:r w:rsidRPr="0073727A">
        <w:t>ObjectOutputStream</w:t>
      </w:r>
      <w:proofErr w:type="spellEnd"/>
      <w:r w:rsidRPr="0073727A">
        <w:t xml:space="preserve"> out = new </w:t>
      </w:r>
      <w:proofErr w:type="spellStart"/>
      <w:r w:rsidRPr="0073727A">
        <w:t>ObjectOutputStream</w:t>
      </w:r>
      <w:proofErr w:type="spellEnd"/>
      <w:r w:rsidRPr="0073727A">
        <w:t>(</w:t>
      </w:r>
      <w:proofErr w:type="spellStart"/>
      <w:r w:rsidRPr="0073727A">
        <w:t>fileOut</w:t>
      </w:r>
      <w:proofErr w:type="spellEnd"/>
      <w:r w:rsidRPr="0073727A">
        <w:t>)) {</w:t>
      </w:r>
    </w:p>
    <w:p w14:paraId="00002A5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out.writeObject</w:t>
      </w:r>
      <w:proofErr w:type="spellEnd"/>
      <w:r w:rsidRPr="0073727A">
        <w:t>(</w:t>
      </w:r>
      <w:proofErr w:type="spellStart"/>
      <w:r w:rsidRPr="0073727A">
        <w:t>studentOut</w:t>
      </w:r>
      <w:proofErr w:type="spellEnd"/>
      <w:r w:rsidRPr="0073727A">
        <w:t>);</w:t>
      </w:r>
    </w:p>
    <w:p w14:paraId="2164854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("Student object serialized to " + </w:t>
      </w:r>
      <w:proofErr w:type="spellStart"/>
      <w:r w:rsidRPr="0073727A">
        <w:t>fileName</w:t>
      </w:r>
      <w:proofErr w:type="spellEnd"/>
      <w:r w:rsidRPr="0073727A">
        <w:t>);</w:t>
      </w:r>
    </w:p>
    <w:p w14:paraId="2858AC9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6CE1D0E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("Error during serialization: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2E191D8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148E2FE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2DCFF6A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// --- Deserialization ---</w:t>
      </w:r>
    </w:p>
    <w:p w14:paraId="1E3525D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Student </w:t>
      </w:r>
      <w:proofErr w:type="spellStart"/>
      <w:r w:rsidRPr="0073727A">
        <w:t>studentIn</w:t>
      </w:r>
      <w:proofErr w:type="spellEnd"/>
      <w:r w:rsidRPr="0073727A">
        <w:t xml:space="preserve"> = null;</w:t>
      </w:r>
    </w:p>
    <w:p w14:paraId="77F8F75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</w:t>
      </w:r>
      <w:proofErr w:type="spellStart"/>
      <w:r w:rsidRPr="0073727A">
        <w:t>FileInputStream</w:t>
      </w:r>
      <w:proofErr w:type="spellEnd"/>
      <w:r w:rsidRPr="0073727A">
        <w:t xml:space="preserve"> </w:t>
      </w:r>
      <w:proofErr w:type="spellStart"/>
      <w:r w:rsidRPr="0073727A">
        <w:t>fileIn</w:t>
      </w:r>
      <w:proofErr w:type="spellEnd"/>
      <w:r w:rsidRPr="0073727A">
        <w:t xml:space="preserve"> = new </w:t>
      </w:r>
      <w:proofErr w:type="spellStart"/>
      <w:r w:rsidRPr="0073727A">
        <w:t>FileInputStream</w:t>
      </w:r>
      <w:proofErr w:type="spellEnd"/>
      <w:r w:rsidRPr="0073727A">
        <w:t>(</w:t>
      </w:r>
      <w:proofErr w:type="spellStart"/>
      <w:r w:rsidRPr="0073727A">
        <w:t>fileName</w:t>
      </w:r>
      <w:proofErr w:type="spellEnd"/>
      <w:r w:rsidRPr="0073727A">
        <w:t>);</w:t>
      </w:r>
    </w:p>
    <w:p w14:paraId="2536208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</w:t>
      </w:r>
      <w:proofErr w:type="spellStart"/>
      <w:r w:rsidRPr="0073727A">
        <w:t>ObjectInputStream</w:t>
      </w:r>
      <w:proofErr w:type="spellEnd"/>
      <w:r w:rsidRPr="0073727A">
        <w:t xml:space="preserve"> in = new </w:t>
      </w:r>
      <w:proofErr w:type="spellStart"/>
      <w:r w:rsidRPr="0073727A">
        <w:t>ObjectInputStream</w:t>
      </w:r>
      <w:proofErr w:type="spellEnd"/>
      <w:r w:rsidRPr="0073727A">
        <w:t>(</w:t>
      </w:r>
      <w:proofErr w:type="spellStart"/>
      <w:r w:rsidRPr="0073727A">
        <w:t>fileIn</w:t>
      </w:r>
      <w:proofErr w:type="spellEnd"/>
      <w:r w:rsidRPr="0073727A">
        <w:t>)) {</w:t>
      </w:r>
    </w:p>
    <w:p w14:paraId="288A6CA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lastRenderedPageBreak/>
        <w:t xml:space="preserve">            </w:t>
      </w:r>
      <w:proofErr w:type="spellStart"/>
      <w:r w:rsidRPr="0073727A">
        <w:t>studentIn</w:t>
      </w:r>
      <w:proofErr w:type="spellEnd"/>
      <w:r w:rsidRPr="0073727A">
        <w:t xml:space="preserve"> = (Student) </w:t>
      </w:r>
      <w:proofErr w:type="spellStart"/>
      <w:r w:rsidRPr="0073727A">
        <w:t>in.readObject</w:t>
      </w:r>
      <w:proofErr w:type="spellEnd"/>
      <w:r w:rsidRPr="0073727A">
        <w:t>();</w:t>
      </w:r>
    </w:p>
    <w:p w14:paraId="6177107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("Student object deserialized from " + </w:t>
      </w:r>
      <w:proofErr w:type="spellStart"/>
      <w:r w:rsidRPr="0073727A">
        <w:t>fileName</w:t>
      </w:r>
      <w:proofErr w:type="spellEnd"/>
      <w:r w:rsidRPr="0073727A">
        <w:t>);</w:t>
      </w:r>
    </w:p>
    <w:p w14:paraId="2FBEADB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("Deserialized Student: " + </w:t>
      </w:r>
      <w:proofErr w:type="spellStart"/>
      <w:r w:rsidRPr="0073727A">
        <w:t>studentIn</w:t>
      </w:r>
      <w:proofErr w:type="spellEnd"/>
      <w:r w:rsidRPr="0073727A">
        <w:t>);</w:t>
      </w:r>
    </w:p>
    <w:p w14:paraId="411B508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</w:t>
      </w:r>
      <w:proofErr w:type="spellStart"/>
      <w:r w:rsidRPr="0073727A">
        <w:t>i</w:t>
      </w:r>
      <w:proofErr w:type="spellEnd"/>
      <w:r w:rsidRPr="0073727A">
        <w:t>) {</w:t>
      </w:r>
    </w:p>
    <w:p w14:paraId="4FEDE97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("Error during deserialization: " + </w:t>
      </w:r>
      <w:proofErr w:type="spellStart"/>
      <w:r w:rsidRPr="0073727A">
        <w:t>i.getMessage</w:t>
      </w:r>
      <w:proofErr w:type="spellEnd"/>
      <w:r w:rsidRPr="0073727A">
        <w:t>());</w:t>
      </w:r>
    </w:p>
    <w:p w14:paraId="7523706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ClassNotFoundException</w:t>
      </w:r>
      <w:proofErr w:type="spellEnd"/>
      <w:r w:rsidRPr="0073727A">
        <w:t xml:space="preserve"> c) {</w:t>
      </w:r>
    </w:p>
    <w:p w14:paraId="6B9CBD6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>("Student class not found during deserialization.");</w:t>
      </w:r>
    </w:p>
    <w:p w14:paraId="771B982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c.printStackTrace</w:t>
      </w:r>
      <w:proofErr w:type="spellEnd"/>
      <w:r w:rsidRPr="0073727A">
        <w:t>();</w:t>
      </w:r>
    </w:p>
    <w:p w14:paraId="78A8C16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7D10269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1C2F31D0" w14:textId="6FA471A6" w:rsidR="0073727A" w:rsidRDefault="0073727A" w:rsidP="0073727A">
      <w:pPr>
        <w:pStyle w:val="ListBullet"/>
      </w:pPr>
      <w:r w:rsidRPr="0073727A">
        <w:t>}</w:t>
      </w:r>
    </w:p>
    <w:p w14:paraId="1219247D" w14:textId="77777777" w:rsidR="00901A30" w:rsidRDefault="00000000">
      <w:pPr>
        <w:pStyle w:val="ListBullet"/>
      </w:pPr>
      <w:r>
        <w:t>11. Write a program to read a file using Scanner and display the tokens.</w:t>
      </w:r>
    </w:p>
    <w:p w14:paraId="2BDA333E" w14:textId="6FA5AE46" w:rsidR="0073727A" w:rsidRDefault="0073727A">
      <w:pPr>
        <w:pStyle w:val="ListBullet"/>
      </w:pPr>
      <w:r>
        <w:t>Program:</w:t>
      </w:r>
    </w:p>
    <w:p w14:paraId="6DBBA77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</w:t>
      </w:r>
      <w:proofErr w:type="spellEnd"/>
      <w:r w:rsidRPr="0073727A">
        <w:t>;</w:t>
      </w:r>
    </w:p>
    <w:p w14:paraId="53142CF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java.io.FileNotFoundException</w:t>
      </w:r>
      <w:proofErr w:type="spellEnd"/>
      <w:r w:rsidRPr="0073727A">
        <w:t>;</w:t>
      </w:r>
    </w:p>
    <w:p w14:paraId="480DC42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java.util.Scanner</w:t>
      </w:r>
      <w:proofErr w:type="spellEnd"/>
      <w:r w:rsidRPr="0073727A">
        <w:t>;</w:t>
      </w:r>
    </w:p>
    <w:p w14:paraId="532A6CB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1D98DDC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ReadFileWithScanner</w:t>
      </w:r>
      <w:proofErr w:type="spellEnd"/>
      <w:r w:rsidRPr="0073727A">
        <w:t xml:space="preserve"> {</w:t>
      </w:r>
    </w:p>
    <w:p w14:paraId="0C80F17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49BC115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fileName</w:t>
      </w:r>
      <w:proofErr w:type="spellEnd"/>
      <w:r w:rsidRPr="0073727A">
        <w:t xml:space="preserve"> = "tokens.txt"; // Make sure this file exists with some text</w:t>
      </w:r>
    </w:p>
    <w:p w14:paraId="4EF2D9E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559F3B5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(Scanner </w:t>
      </w:r>
      <w:proofErr w:type="spellStart"/>
      <w:r w:rsidRPr="0073727A">
        <w:t>scanner</w:t>
      </w:r>
      <w:proofErr w:type="spellEnd"/>
      <w:r w:rsidRPr="0073727A">
        <w:t xml:space="preserve"> = new Scanner(new File(</w:t>
      </w:r>
      <w:proofErr w:type="spellStart"/>
      <w:r w:rsidRPr="0073727A">
        <w:t>fileName</w:t>
      </w:r>
      <w:proofErr w:type="spellEnd"/>
      <w:r w:rsidRPr="0073727A">
        <w:t>))) {</w:t>
      </w:r>
    </w:p>
    <w:p w14:paraId="58B3E46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("Tokens from '" + </w:t>
      </w:r>
      <w:proofErr w:type="spellStart"/>
      <w:r w:rsidRPr="0073727A">
        <w:t>fileName</w:t>
      </w:r>
      <w:proofErr w:type="spellEnd"/>
      <w:r w:rsidRPr="0073727A">
        <w:t xml:space="preserve"> + "':");</w:t>
      </w:r>
    </w:p>
    <w:p w14:paraId="084D0F1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while (</w:t>
      </w:r>
      <w:proofErr w:type="spellStart"/>
      <w:r w:rsidRPr="0073727A">
        <w:t>scanner.hasNext</w:t>
      </w:r>
      <w:proofErr w:type="spellEnd"/>
      <w:r w:rsidRPr="0073727A">
        <w:t>()) {</w:t>
      </w:r>
    </w:p>
    <w:p w14:paraId="0F47D10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</w:t>
      </w:r>
      <w:proofErr w:type="spellStart"/>
      <w:r w:rsidRPr="0073727A">
        <w:t>System.out.println</w:t>
      </w:r>
      <w:proofErr w:type="spellEnd"/>
      <w:r w:rsidRPr="0073727A">
        <w:t>(</w:t>
      </w:r>
      <w:proofErr w:type="spellStart"/>
      <w:r w:rsidRPr="0073727A">
        <w:t>scanner.next</w:t>
      </w:r>
      <w:proofErr w:type="spellEnd"/>
      <w:r w:rsidRPr="0073727A">
        <w:t>()); // Reads the next token (word)</w:t>
      </w:r>
    </w:p>
    <w:p w14:paraId="5129ADF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4703A2B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FileNotFoundException</w:t>
      </w:r>
      <w:proofErr w:type="spellEnd"/>
      <w:r w:rsidRPr="0073727A">
        <w:t xml:space="preserve"> e) {</w:t>
      </w:r>
    </w:p>
    <w:p w14:paraId="718612F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("File not found: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3F93127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0838D6B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393D7CD4" w14:textId="0792291D" w:rsidR="0073727A" w:rsidRDefault="0073727A" w:rsidP="0073727A">
      <w:pPr>
        <w:pStyle w:val="ListBullet"/>
      </w:pPr>
      <w:r w:rsidRPr="0073727A">
        <w:t>}</w:t>
      </w:r>
    </w:p>
    <w:p w14:paraId="69998B20" w14:textId="77777777" w:rsidR="00901A30" w:rsidRDefault="00000000">
      <w:pPr>
        <w:pStyle w:val="ListBullet"/>
      </w:pPr>
      <w:r>
        <w:t>12. Write a program to search for a specific word in a file and count its occurrences.</w:t>
      </w:r>
    </w:p>
    <w:p w14:paraId="28B6844E" w14:textId="22BDACCE" w:rsidR="0073727A" w:rsidRDefault="0073727A">
      <w:pPr>
        <w:pStyle w:val="ListBullet"/>
      </w:pPr>
      <w:r>
        <w:t>Program:</w:t>
      </w:r>
    </w:p>
    <w:p w14:paraId="42B11B6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java.io.BufferedReader</w:t>
      </w:r>
      <w:proofErr w:type="spellEnd"/>
      <w:r w:rsidRPr="0073727A">
        <w:t>;</w:t>
      </w:r>
    </w:p>
    <w:p w14:paraId="1F749D0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java.io.FileReader</w:t>
      </w:r>
      <w:proofErr w:type="spellEnd"/>
      <w:r w:rsidRPr="0073727A">
        <w:t>;</w:t>
      </w:r>
    </w:p>
    <w:p w14:paraId="57B7E26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4474E48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java.util.Scanner</w:t>
      </w:r>
      <w:proofErr w:type="spellEnd"/>
      <w:r w:rsidRPr="0073727A">
        <w:t>;</w:t>
      </w:r>
    </w:p>
    <w:p w14:paraId="5370E75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java.util.regex.Matcher</w:t>
      </w:r>
      <w:proofErr w:type="spellEnd"/>
      <w:r w:rsidRPr="0073727A">
        <w:t>;</w:t>
      </w:r>
    </w:p>
    <w:p w14:paraId="2D67C09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java.util.regex.Pattern</w:t>
      </w:r>
      <w:proofErr w:type="spellEnd"/>
      <w:r w:rsidRPr="0073727A">
        <w:t>;</w:t>
      </w:r>
    </w:p>
    <w:p w14:paraId="0053F50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2FEB489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WordSearchAndCount</w:t>
      </w:r>
      <w:proofErr w:type="spellEnd"/>
      <w:r w:rsidRPr="0073727A">
        <w:t xml:space="preserve"> {</w:t>
      </w:r>
    </w:p>
    <w:p w14:paraId="704D5E5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632822E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lastRenderedPageBreak/>
        <w:t xml:space="preserve">        String </w:t>
      </w:r>
      <w:proofErr w:type="spellStart"/>
      <w:r w:rsidRPr="0073727A">
        <w:t>fileName</w:t>
      </w:r>
      <w:proofErr w:type="spellEnd"/>
      <w:r w:rsidRPr="0073727A">
        <w:t xml:space="preserve"> = "search_data.txt"; // Create this file with some text</w:t>
      </w:r>
    </w:p>
    <w:p w14:paraId="15CF5A2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Scanner </w:t>
      </w:r>
      <w:proofErr w:type="spellStart"/>
      <w:r w:rsidRPr="0073727A">
        <w:t>scanner</w:t>
      </w:r>
      <w:proofErr w:type="spellEnd"/>
      <w:r w:rsidRPr="0073727A">
        <w:t xml:space="preserve"> = new Scanner(System.in);</w:t>
      </w:r>
    </w:p>
    <w:p w14:paraId="4EC31F8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2E9E4EB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</w:t>
      </w:r>
      <w:proofErr w:type="spellStart"/>
      <w:r w:rsidRPr="0073727A">
        <w:t>System.out.print</w:t>
      </w:r>
      <w:proofErr w:type="spellEnd"/>
      <w:r w:rsidRPr="0073727A">
        <w:t>("Enter the word to search and count: ");</w:t>
      </w:r>
    </w:p>
    <w:p w14:paraId="0A3DE0C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String </w:t>
      </w:r>
      <w:proofErr w:type="spellStart"/>
      <w:r w:rsidRPr="0073727A">
        <w:t>searchWord</w:t>
      </w:r>
      <w:proofErr w:type="spellEnd"/>
      <w:r w:rsidRPr="0073727A">
        <w:t xml:space="preserve"> = </w:t>
      </w:r>
      <w:proofErr w:type="spellStart"/>
      <w:r w:rsidRPr="0073727A">
        <w:t>scanner.nextLine</w:t>
      </w:r>
      <w:proofErr w:type="spellEnd"/>
      <w:r w:rsidRPr="0073727A">
        <w:t>();</w:t>
      </w:r>
    </w:p>
    <w:p w14:paraId="02E4EB2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int </w:t>
      </w:r>
      <w:proofErr w:type="spellStart"/>
      <w:r w:rsidRPr="0073727A">
        <w:t>occurrenceCount</w:t>
      </w:r>
      <w:proofErr w:type="spellEnd"/>
      <w:r w:rsidRPr="0073727A">
        <w:t xml:space="preserve"> = 0;</w:t>
      </w:r>
    </w:p>
    <w:p w14:paraId="231E7EE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63F82DA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(</w:t>
      </w:r>
      <w:proofErr w:type="spellStart"/>
      <w:r w:rsidRPr="0073727A">
        <w:t>BufferedReader</w:t>
      </w:r>
      <w:proofErr w:type="spellEnd"/>
      <w:r w:rsidRPr="0073727A">
        <w:t xml:space="preserve"> reader = new </w:t>
      </w:r>
      <w:proofErr w:type="spellStart"/>
      <w:r w:rsidRPr="0073727A">
        <w:t>BufferedReader</w:t>
      </w:r>
      <w:proofErr w:type="spellEnd"/>
      <w:r w:rsidRPr="0073727A">
        <w:t xml:space="preserve">(new </w:t>
      </w:r>
      <w:proofErr w:type="spellStart"/>
      <w:r w:rsidRPr="0073727A">
        <w:t>FileReader</w:t>
      </w:r>
      <w:proofErr w:type="spellEnd"/>
      <w:r w:rsidRPr="0073727A">
        <w:t>(</w:t>
      </w:r>
      <w:proofErr w:type="spellStart"/>
      <w:r w:rsidRPr="0073727A">
        <w:t>fileName</w:t>
      </w:r>
      <w:proofErr w:type="spellEnd"/>
      <w:r w:rsidRPr="0073727A">
        <w:t>))) {</w:t>
      </w:r>
    </w:p>
    <w:p w14:paraId="42FD460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String line;</w:t>
      </w:r>
    </w:p>
    <w:p w14:paraId="0975326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Compile a regex pattern for whole word matching (case-insensitive)</w:t>
      </w:r>
    </w:p>
    <w:p w14:paraId="701B261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Pattern </w:t>
      </w:r>
      <w:proofErr w:type="spellStart"/>
      <w:r w:rsidRPr="0073727A">
        <w:t>pattern</w:t>
      </w:r>
      <w:proofErr w:type="spellEnd"/>
      <w:r w:rsidRPr="0073727A">
        <w:t xml:space="preserve"> = </w:t>
      </w:r>
      <w:proofErr w:type="spellStart"/>
      <w:r w:rsidRPr="0073727A">
        <w:t>Pattern.compile</w:t>
      </w:r>
      <w:proofErr w:type="spellEnd"/>
      <w:r w:rsidRPr="0073727A">
        <w:t xml:space="preserve">("\\b" + </w:t>
      </w:r>
      <w:proofErr w:type="spellStart"/>
      <w:r w:rsidRPr="0073727A">
        <w:t>Pattern.quote</w:t>
      </w:r>
      <w:proofErr w:type="spellEnd"/>
      <w:r w:rsidRPr="0073727A">
        <w:t>(</w:t>
      </w:r>
      <w:proofErr w:type="spellStart"/>
      <w:r w:rsidRPr="0073727A">
        <w:t>searchWord</w:t>
      </w:r>
      <w:proofErr w:type="spellEnd"/>
      <w:r w:rsidRPr="0073727A">
        <w:t xml:space="preserve">) + "\\b", </w:t>
      </w:r>
      <w:proofErr w:type="spellStart"/>
      <w:r w:rsidRPr="0073727A">
        <w:t>Pattern.CASE_INSENSITIVE</w:t>
      </w:r>
      <w:proofErr w:type="spellEnd"/>
      <w:r w:rsidRPr="0073727A">
        <w:t>);</w:t>
      </w:r>
    </w:p>
    <w:p w14:paraId="5C90C1D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3869BA5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while ((line = </w:t>
      </w:r>
      <w:proofErr w:type="spellStart"/>
      <w:r w:rsidRPr="0073727A">
        <w:t>reader.readLine</w:t>
      </w:r>
      <w:proofErr w:type="spellEnd"/>
      <w:r w:rsidRPr="0073727A">
        <w:t>()) != null) {</w:t>
      </w:r>
    </w:p>
    <w:p w14:paraId="4B1D5B0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Matcher </w:t>
      </w:r>
      <w:proofErr w:type="spellStart"/>
      <w:r w:rsidRPr="0073727A">
        <w:t>matcher</w:t>
      </w:r>
      <w:proofErr w:type="spellEnd"/>
      <w:r w:rsidRPr="0073727A">
        <w:t xml:space="preserve"> = </w:t>
      </w:r>
      <w:proofErr w:type="spellStart"/>
      <w:r w:rsidRPr="0073727A">
        <w:t>pattern.matcher</w:t>
      </w:r>
      <w:proofErr w:type="spellEnd"/>
      <w:r w:rsidRPr="0073727A">
        <w:t>(line);</w:t>
      </w:r>
    </w:p>
    <w:p w14:paraId="403A6F8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while (</w:t>
      </w:r>
      <w:proofErr w:type="spellStart"/>
      <w:r w:rsidRPr="0073727A">
        <w:t>matcher.find</w:t>
      </w:r>
      <w:proofErr w:type="spellEnd"/>
      <w:r w:rsidRPr="0073727A">
        <w:t>()) {</w:t>
      </w:r>
    </w:p>
    <w:p w14:paraId="1CD4EF7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    </w:t>
      </w:r>
      <w:proofErr w:type="spellStart"/>
      <w:r w:rsidRPr="0073727A">
        <w:t>occurrenceCount</w:t>
      </w:r>
      <w:proofErr w:type="spellEnd"/>
      <w:r w:rsidRPr="0073727A">
        <w:t>++;</w:t>
      </w:r>
    </w:p>
    <w:p w14:paraId="2FF3CA9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}</w:t>
      </w:r>
    </w:p>
    <w:p w14:paraId="36B0410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22BB5D2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("The word '" + </w:t>
      </w:r>
      <w:proofErr w:type="spellStart"/>
      <w:r w:rsidRPr="0073727A">
        <w:t>searchWord</w:t>
      </w:r>
      <w:proofErr w:type="spellEnd"/>
      <w:r w:rsidRPr="0073727A">
        <w:t xml:space="preserve"> + "' appeared " + </w:t>
      </w:r>
      <w:proofErr w:type="spellStart"/>
      <w:r w:rsidRPr="0073727A">
        <w:t>occurrenceCount</w:t>
      </w:r>
      <w:proofErr w:type="spellEnd"/>
      <w:r w:rsidRPr="0073727A">
        <w:t xml:space="preserve"> + " time(s) in " + </w:t>
      </w:r>
      <w:proofErr w:type="spellStart"/>
      <w:r w:rsidRPr="0073727A">
        <w:t>fileName</w:t>
      </w:r>
      <w:proofErr w:type="spellEnd"/>
      <w:r w:rsidRPr="0073727A">
        <w:t>);</w:t>
      </w:r>
    </w:p>
    <w:p w14:paraId="08F21A3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4AE51A9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 while reading the file: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5239951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finally {</w:t>
      </w:r>
    </w:p>
    <w:p w14:paraId="0619F18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scanner.close</w:t>
      </w:r>
      <w:proofErr w:type="spellEnd"/>
      <w:r w:rsidRPr="0073727A">
        <w:t>();</w:t>
      </w:r>
    </w:p>
    <w:p w14:paraId="2C53447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1175AE0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14D16EE7" w14:textId="6AA2B3A9" w:rsidR="0073727A" w:rsidRDefault="0073727A" w:rsidP="0073727A">
      <w:pPr>
        <w:pStyle w:val="ListBullet"/>
      </w:pPr>
      <w:r w:rsidRPr="0073727A">
        <w:t>}</w:t>
      </w:r>
    </w:p>
    <w:p w14:paraId="0D9C6815" w14:textId="77777777" w:rsidR="00901A30" w:rsidRDefault="00000000">
      <w:pPr>
        <w:pStyle w:val="ListBullet"/>
      </w:pPr>
      <w:r>
        <w:t>13. Write a program to create, move, and delete a file using Files and Paths.</w:t>
      </w:r>
    </w:p>
    <w:p w14:paraId="19C4E0AE" w14:textId="15E271D8" w:rsidR="0073727A" w:rsidRDefault="0073727A">
      <w:pPr>
        <w:pStyle w:val="ListBullet"/>
      </w:pPr>
      <w:r>
        <w:t>Program:</w:t>
      </w:r>
    </w:p>
    <w:p w14:paraId="670EA9F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389B2B4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java.nio.file.Files</w:t>
      </w:r>
      <w:proofErr w:type="spellEnd"/>
      <w:r w:rsidRPr="0073727A">
        <w:t>;</w:t>
      </w:r>
    </w:p>
    <w:p w14:paraId="33D7B4E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java.nio.file.Path</w:t>
      </w:r>
      <w:proofErr w:type="spellEnd"/>
      <w:r w:rsidRPr="0073727A">
        <w:t>;</w:t>
      </w:r>
    </w:p>
    <w:p w14:paraId="7544F78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java.nio.file.Paths</w:t>
      </w:r>
      <w:proofErr w:type="spellEnd"/>
      <w:r w:rsidRPr="0073727A">
        <w:t>;</w:t>
      </w:r>
    </w:p>
    <w:p w14:paraId="71D8296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java.nio.file.StandardCopyOption</w:t>
      </w:r>
      <w:proofErr w:type="spellEnd"/>
      <w:r w:rsidRPr="0073727A">
        <w:t>;</w:t>
      </w:r>
    </w:p>
    <w:p w14:paraId="0CB8C23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26FF663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FileOperationsNIO</w:t>
      </w:r>
      <w:proofErr w:type="spellEnd"/>
      <w:r w:rsidRPr="0073727A">
        <w:t xml:space="preserve"> {</w:t>
      </w:r>
    </w:p>
    <w:p w14:paraId="2F01023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54BF586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Path </w:t>
      </w:r>
      <w:proofErr w:type="spellStart"/>
      <w:r w:rsidRPr="0073727A">
        <w:t>originalPath</w:t>
      </w:r>
      <w:proofErr w:type="spellEnd"/>
      <w:r w:rsidRPr="0073727A">
        <w:t xml:space="preserve"> = </w:t>
      </w:r>
      <w:proofErr w:type="spellStart"/>
      <w:r w:rsidRPr="0073727A">
        <w:t>Paths.get</w:t>
      </w:r>
      <w:proofErr w:type="spellEnd"/>
      <w:r w:rsidRPr="0073727A">
        <w:t>("temp_file.txt");</w:t>
      </w:r>
    </w:p>
    <w:p w14:paraId="4BAECEB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Path </w:t>
      </w:r>
      <w:proofErr w:type="spellStart"/>
      <w:r w:rsidRPr="0073727A">
        <w:t>movedPath</w:t>
      </w:r>
      <w:proofErr w:type="spellEnd"/>
      <w:r w:rsidRPr="0073727A">
        <w:t xml:space="preserve"> = </w:t>
      </w:r>
      <w:proofErr w:type="spellStart"/>
      <w:r w:rsidRPr="0073727A">
        <w:t>Paths.get</w:t>
      </w:r>
      <w:proofErr w:type="spellEnd"/>
      <w:r w:rsidRPr="0073727A">
        <w:t>("moved_file.txt");</w:t>
      </w:r>
    </w:p>
    <w:p w14:paraId="0C3C386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D4C10D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{</w:t>
      </w:r>
    </w:p>
    <w:p w14:paraId="6A300BD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1. Create a file</w:t>
      </w:r>
    </w:p>
    <w:p w14:paraId="5043D07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Files.createFile</w:t>
      </w:r>
      <w:proofErr w:type="spellEnd"/>
      <w:r w:rsidRPr="0073727A">
        <w:t>(</w:t>
      </w:r>
      <w:proofErr w:type="spellStart"/>
      <w:r w:rsidRPr="0073727A">
        <w:t>originalPath</w:t>
      </w:r>
      <w:proofErr w:type="spellEnd"/>
      <w:r w:rsidRPr="0073727A">
        <w:t>);</w:t>
      </w:r>
    </w:p>
    <w:p w14:paraId="54A11B0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("File created: " + </w:t>
      </w:r>
      <w:proofErr w:type="spellStart"/>
      <w:r w:rsidRPr="0073727A">
        <w:t>originalPath.toAbsolutePath</w:t>
      </w:r>
      <w:proofErr w:type="spellEnd"/>
      <w:r w:rsidRPr="0073727A">
        <w:t>());</w:t>
      </w:r>
    </w:p>
    <w:p w14:paraId="4396C56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0A20669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2. Write some content to the created file (optional, for visibility)</w:t>
      </w:r>
    </w:p>
    <w:p w14:paraId="180CD56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Files.write</w:t>
      </w:r>
      <w:proofErr w:type="spellEnd"/>
      <w:r w:rsidRPr="0073727A">
        <w:t>(</w:t>
      </w:r>
      <w:proofErr w:type="spellStart"/>
      <w:r w:rsidRPr="0073727A">
        <w:t>originalPath</w:t>
      </w:r>
      <w:proofErr w:type="spellEnd"/>
      <w:r w:rsidRPr="0073727A">
        <w:t>, "This is a temporary file.".</w:t>
      </w:r>
      <w:proofErr w:type="spellStart"/>
      <w:r w:rsidRPr="0073727A">
        <w:t>getBytes</w:t>
      </w:r>
      <w:proofErr w:type="spellEnd"/>
      <w:r w:rsidRPr="0073727A">
        <w:t>());</w:t>
      </w:r>
    </w:p>
    <w:p w14:paraId="3F6461E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090CDAA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3. Move the file</w:t>
      </w:r>
    </w:p>
    <w:p w14:paraId="4D2DC6B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REPLACE_EXISTING option will overwrite the target if it already exists</w:t>
      </w:r>
    </w:p>
    <w:p w14:paraId="702CFFD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Files.move</w:t>
      </w:r>
      <w:proofErr w:type="spellEnd"/>
      <w:r w:rsidRPr="0073727A">
        <w:t>(</w:t>
      </w:r>
      <w:proofErr w:type="spellStart"/>
      <w:r w:rsidRPr="0073727A">
        <w:t>originalPath</w:t>
      </w:r>
      <w:proofErr w:type="spellEnd"/>
      <w:r w:rsidRPr="0073727A">
        <w:t xml:space="preserve">, </w:t>
      </w:r>
      <w:proofErr w:type="spellStart"/>
      <w:r w:rsidRPr="0073727A">
        <w:t>movedPath</w:t>
      </w:r>
      <w:proofErr w:type="spellEnd"/>
      <w:r w:rsidRPr="0073727A">
        <w:t xml:space="preserve">, </w:t>
      </w:r>
      <w:proofErr w:type="spellStart"/>
      <w:r w:rsidRPr="0073727A">
        <w:t>StandardCopyOption.REPLACE_EXISTING</w:t>
      </w:r>
      <w:proofErr w:type="spellEnd"/>
      <w:r w:rsidRPr="0073727A">
        <w:t>);</w:t>
      </w:r>
    </w:p>
    <w:p w14:paraId="0960D9F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("File moved from " + </w:t>
      </w:r>
      <w:proofErr w:type="spellStart"/>
      <w:r w:rsidRPr="0073727A">
        <w:t>originalPath.toAbsolutePath</w:t>
      </w:r>
      <w:proofErr w:type="spellEnd"/>
      <w:r w:rsidRPr="0073727A">
        <w:t xml:space="preserve">() + " to " + </w:t>
      </w:r>
      <w:proofErr w:type="spellStart"/>
      <w:r w:rsidRPr="0073727A">
        <w:t>movedPath.toAbsolutePath</w:t>
      </w:r>
      <w:proofErr w:type="spellEnd"/>
      <w:r w:rsidRPr="0073727A">
        <w:t>());</w:t>
      </w:r>
    </w:p>
    <w:p w14:paraId="63979FF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ADFC30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4. Delete the file</w:t>
      </w:r>
    </w:p>
    <w:p w14:paraId="0548F12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Files.delete</w:t>
      </w:r>
      <w:proofErr w:type="spellEnd"/>
      <w:r w:rsidRPr="0073727A">
        <w:t>(</w:t>
      </w:r>
      <w:proofErr w:type="spellStart"/>
      <w:r w:rsidRPr="0073727A">
        <w:t>movedPath</w:t>
      </w:r>
      <w:proofErr w:type="spellEnd"/>
      <w:r w:rsidRPr="0073727A">
        <w:t>);</w:t>
      </w:r>
    </w:p>
    <w:p w14:paraId="5A574AD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("File deleted: " + </w:t>
      </w:r>
      <w:proofErr w:type="spellStart"/>
      <w:r w:rsidRPr="0073727A">
        <w:t>movedPath.toAbsolutePath</w:t>
      </w:r>
      <w:proofErr w:type="spellEnd"/>
      <w:r w:rsidRPr="0073727A">
        <w:t>());</w:t>
      </w:r>
    </w:p>
    <w:p w14:paraId="61DE06D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1DBA75C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154501D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 during file operations: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1363CDC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76DA01C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572591E3" w14:textId="24829811" w:rsidR="0073727A" w:rsidRDefault="0073727A" w:rsidP="0073727A">
      <w:pPr>
        <w:pStyle w:val="ListBullet"/>
      </w:pPr>
      <w:r w:rsidRPr="0073727A">
        <w:t>}</w:t>
      </w:r>
    </w:p>
    <w:p w14:paraId="44519857" w14:textId="77777777" w:rsidR="00901A30" w:rsidRDefault="00000000">
      <w:pPr>
        <w:pStyle w:val="ListBullet"/>
      </w:pPr>
      <w:r>
        <w:t xml:space="preserve">14. Write a program to read all lines of a file using </w:t>
      </w:r>
      <w:proofErr w:type="spellStart"/>
      <w:r>
        <w:t>Files.readAllLines</w:t>
      </w:r>
      <w:proofErr w:type="spellEnd"/>
      <w:r>
        <w:t>() and print them.</w:t>
      </w:r>
    </w:p>
    <w:p w14:paraId="101D17B6" w14:textId="3A6170F8" w:rsidR="0073727A" w:rsidRDefault="0073727A">
      <w:pPr>
        <w:pStyle w:val="ListBullet"/>
      </w:pPr>
      <w:r>
        <w:t>Program:</w:t>
      </w:r>
    </w:p>
    <w:p w14:paraId="224B9F3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4A281CD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java.nio.file.Files</w:t>
      </w:r>
      <w:proofErr w:type="spellEnd"/>
      <w:r w:rsidRPr="0073727A">
        <w:t>;</w:t>
      </w:r>
    </w:p>
    <w:p w14:paraId="7FE6EA0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java.nio.file.Path</w:t>
      </w:r>
      <w:proofErr w:type="spellEnd"/>
      <w:r w:rsidRPr="0073727A">
        <w:t>;</w:t>
      </w:r>
    </w:p>
    <w:p w14:paraId="58ACCF6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java.nio.file.Paths</w:t>
      </w:r>
      <w:proofErr w:type="spellEnd"/>
      <w:r w:rsidRPr="0073727A">
        <w:t>;</w:t>
      </w:r>
    </w:p>
    <w:p w14:paraId="789E947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java.util.List</w:t>
      </w:r>
      <w:proofErr w:type="spellEnd"/>
      <w:r w:rsidRPr="0073727A">
        <w:t>;</w:t>
      </w:r>
    </w:p>
    <w:p w14:paraId="76B35DF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5A28D5E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ReadAllLinesNIO</w:t>
      </w:r>
      <w:proofErr w:type="spellEnd"/>
      <w:r w:rsidRPr="0073727A">
        <w:t xml:space="preserve"> {</w:t>
      </w:r>
    </w:p>
    <w:p w14:paraId="6BA3AF0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017F6A4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Path </w:t>
      </w:r>
      <w:proofErr w:type="spellStart"/>
      <w:r w:rsidRPr="0073727A">
        <w:t>filePath</w:t>
      </w:r>
      <w:proofErr w:type="spellEnd"/>
      <w:r w:rsidRPr="0073727A">
        <w:t xml:space="preserve"> = </w:t>
      </w:r>
      <w:proofErr w:type="spellStart"/>
      <w:r w:rsidRPr="0073727A">
        <w:t>Paths.get</w:t>
      </w:r>
      <w:proofErr w:type="spellEnd"/>
      <w:r w:rsidRPr="0073727A">
        <w:t>("lines_to_read.txt"); // Create this file with some content</w:t>
      </w:r>
    </w:p>
    <w:p w14:paraId="101CF6A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22ECB0B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{</w:t>
      </w:r>
    </w:p>
    <w:p w14:paraId="183045B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List&lt;String&gt; lines = </w:t>
      </w:r>
      <w:proofErr w:type="spellStart"/>
      <w:r w:rsidRPr="0073727A">
        <w:t>Files.readAllLines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>);</w:t>
      </w:r>
    </w:p>
    <w:p w14:paraId="0EEE6D9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("Content of '" + </w:t>
      </w:r>
      <w:proofErr w:type="spellStart"/>
      <w:r w:rsidRPr="0073727A">
        <w:t>filePath.getFileName</w:t>
      </w:r>
      <w:proofErr w:type="spellEnd"/>
      <w:r w:rsidRPr="0073727A">
        <w:t>() + "':");</w:t>
      </w:r>
    </w:p>
    <w:p w14:paraId="6BF029D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lastRenderedPageBreak/>
        <w:t xml:space="preserve">            for (String line : lines) {</w:t>
      </w:r>
    </w:p>
    <w:p w14:paraId="7781854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    </w:t>
      </w:r>
      <w:proofErr w:type="spellStart"/>
      <w:r w:rsidRPr="0073727A">
        <w:t>System.out.println</w:t>
      </w:r>
      <w:proofErr w:type="spellEnd"/>
      <w:r w:rsidRPr="0073727A">
        <w:t>(line);</w:t>
      </w:r>
    </w:p>
    <w:p w14:paraId="3EE2D7E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}</w:t>
      </w:r>
    </w:p>
    <w:p w14:paraId="1F825E9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67728E6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 while reading the file: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30CD17C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4716D0E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3FF2FE81" w14:textId="515978C0" w:rsidR="0073727A" w:rsidRDefault="0073727A" w:rsidP="0073727A">
      <w:pPr>
        <w:pStyle w:val="ListBullet"/>
      </w:pPr>
      <w:r w:rsidRPr="0073727A">
        <w:t>}</w:t>
      </w:r>
    </w:p>
    <w:p w14:paraId="094E099D" w14:textId="77777777" w:rsidR="00901A30" w:rsidRDefault="00000000">
      <w:pPr>
        <w:pStyle w:val="ListBullet"/>
      </w:pPr>
      <w:r>
        <w:t xml:space="preserve">15. Write a program to write data into a file using </w:t>
      </w:r>
      <w:proofErr w:type="spellStart"/>
      <w:r>
        <w:t>Files.write</w:t>
      </w:r>
      <w:proofErr w:type="spellEnd"/>
      <w:r>
        <w:t xml:space="preserve">() and append using </w:t>
      </w:r>
      <w:proofErr w:type="spellStart"/>
      <w:r>
        <w:t>StandardOpenOption.APPEND</w:t>
      </w:r>
      <w:proofErr w:type="spellEnd"/>
      <w:r>
        <w:t>.</w:t>
      </w:r>
    </w:p>
    <w:p w14:paraId="1D57C7F6" w14:textId="4F5F3D07" w:rsidR="0073727A" w:rsidRDefault="0073727A">
      <w:pPr>
        <w:pStyle w:val="ListBullet"/>
      </w:pPr>
      <w:r>
        <w:t>Program:</w:t>
      </w:r>
    </w:p>
    <w:p w14:paraId="3644AA9F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03525E72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java.nio.file.Files</w:t>
      </w:r>
      <w:proofErr w:type="spellEnd"/>
      <w:r w:rsidRPr="0073727A">
        <w:t>;</w:t>
      </w:r>
    </w:p>
    <w:p w14:paraId="09FDF63D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java.nio.file.Path</w:t>
      </w:r>
      <w:proofErr w:type="spellEnd"/>
      <w:r w:rsidRPr="0073727A">
        <w:t>;</w:t>
      </w:r>
    </w:p>
    <w:p w14:paraId="6EDC25D3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java.nio.file.Paths</w:t>
      </w:r>
      <w:proofErr w:type="spellEnd"/>
      <w:r w:rsidRPr="0073727A">
        <w:t>;</w:t>
      </w:r>
    </w:p>
    <w:p w14:paraId="0EA4122C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java.nio.file.StandardOpenOption</w:t>
      </w:r>
      <w:proofErr w:type="spellEnd"/>
      <w:r w:rsidRPr="0073727A">
        <w:t>;</w:t>
      </w:r>
    </w:p>
    <w:p w14:paraId="4759D65C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java.util.Arrays</w:t>
      </w:r>
      <w:proofErr w:type="spellEnd"/>
      <w:r w:rsidRPr="0073727A">
        <w:t>;</w:t>
      </w:r>
    </w:p>
    <w:p w14:paraId="5C815FFC" w14:textId="77777777" w:rsidR="0073727A" w:rsidRPr="0073727A" w:rsidRDefault="0073727A" w:rsidP="0073727A">
      <w:pPr>
        <w:pStyle w:val="ListBullet"/>
      </w:pPr>
      <w:r w:rsidRPr="0073727A">
        <w:t xml:space="preserve">import </w:t>
      </w:r>
      <w:proofErr w:type="spellStart"/>
      <w:r w:rsidRPr="0073727A">
        <w:t>java.util.List</w:t>
      </w:r>
      <w:proofErr w:type="spellEnd"/>
      <w:r w:rsidRPr="0073727A">
        <w:t>;</w:t>
      </w:r>
    </w:p>
    <w:p w14:paraId="6A4C3B35" w14:textId="77777777" w:rsidR="0073727A" w:rsidRPr="0073727A" w:rsidRDefault="0073727A" w:rsidP="0073727A">
      <w:pPr>
        <w:pStyle w:val="ListBullet"/>
      </w:pPr>
    </w:p>
    <w:p w14:paraId="09885957" w14:textId="77777777" w:rsidR="0073727A" w:rsidRPr="0073727A" w:rsidRDefault="0073727A" w:rsidP="0073727A">
      <w:pPr>
        <w:pStyle w:val="ListBullet"/>
      </w:pPr>
      <w:r w:rsidRPr="0073727A">
        <w:t xml:space="preserve">public class </w:t>
      </w:r>
      <w:proofErr w:type="spellStart"/>
      <w:r w:rsidRPr="0073727A">
        <w:t>WriteAndAppendNIO</w:t>
      </w:r>
      <w:proofErr w:type="spellEnd"/>
      <w:r w:rsidRPr="0073727A">
        <w:t xml:space="preserve"> {</w:t>
      </w:r>
    </w:p>
    <w:p w14:paraId="4ED82676" w14:textId="77777777" w:rsidR="0073727A" w:rsidRPr="0073727A" w:rsidRDefault="0073727A" w:rsidP="0073727A">
      <w:pPr>
        <w:pStyle w:val="ListBullet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55485E20" w14:textId="77777777" w:rsidR="0073727A" w:rsidRPr="0073727A" w:rsidRDefault="0073727A" w:rsidP="0073727A">
      <w:pPr>
        <w:pStyle w:val="ListBullet"/>
      </w:pPr>
      <w:r w:rsidRPr="0073727A">
        <w:t xml:space="preserve">        Path </w:t>
      </w:r>
      <w:proofErr w:type="spellStart"/>
      <w:r w:rsidRPr="0073727A">
        <w:t>filePath</w:t>
      </w:r>
      <w:proofErr w:type="spellEnd"/>
      <w:r w:rsidRPr="0073727A">
        <w:t xml:space="preserve"> = </w:t>
      </w:r>
      <w:proofErr w:type="spellStart"/>
      <w:r w:rsidRPr="0073727A">
        <w:t>Paths.get</w:t>
      </w:r>
      <w:proofErr w:type="spellEnd"/>
      <w:r w:rsidRPr="0073727A">
        <w:t>("data_nio.txt");</w:t>
      </w:r>
    </w:p>
    <w:p w14:paraId="544FC29F" w14:textId="77777777" w:rsidR="0073727A" w:rsidRPr="0073727A" w:rsidRDefault="0073727A" w:rsidP="0073727A">
      <w:pPr>
        <w:pStyle w:val="ListBullet"/>
      </w:pPr>
      <w:r w:rsidRPr="0073727A">
        <w:t xml:space="preserve">        List&lt;String&gt; </w:t>
      </w:r>
      <w:proofErr w:type="spellStart"/>
      <w:r w:rsidRPr="0073727A">
        <w:t>initialLines</w:t>
      </w:r>
      <w:proofErr w:type="spellEnd"/>
      <w:r w:rsidRPr="0073727A">
        <w:t xml:space="preserve"> = </w:t>
      </w:r>
      <w:proofErr w:type="spellStart"/>
      <w:r w:rsidRPr="0073727A">
        <w:t>Arrays.asList</w:t>
      </w:r>
      <w:proofErr w:type="spellEnd"/>
      <w:r w:rsidRPr="0073727A">
        <w:t>("Line 1: Initial content.", "Line 2: More initial content.");</w:t>
      </w:r>
    </w:p>
    <w:p w14:paraId="12EA352A" w14:textId="77777777" w:rsidR="0073727A" w:rsidRPr="0073727A" w:rsidRDefault="0073727A" w:rsidP="0073727A">
      <w:pPr>
        <w:pStyle w:val="ListBullet"/>
      </w:pPr>
      <w:r w:rsidRPr="0073727A">
        <w:t xml:space="preserve">        List&lt;String&gt; </w:t>
      </w:r>
      <w:proofErr w:type="spellStart"/>
      <w:r w:rsidRPr="0073727A">
        <w:t>linesToAppend</w:t>
      </w:r>
      <w:proofErr w:type="spellEnd"/>
      <w:r w:rsidRPr="0073727A">
        <w:t xml:space="preserve"> = </w:t>
      </w:r>
      <w:proofErr w:type="spellStart"/>
      <w:r w:rsidRPr="0073727A">
        <w:t>Arrays.asList</w:t>
      </w:r>
      <w:proofErr w:type="spellEnd"/>
      <w:r w:rsidRPr="0073727A">
        <w:t>("Appended line 1.", "Appended line 2.");</w:t>
      </w:r>
    </w:p>
    <w:p w14:paraId="3E065936" w14:textId="77777777" w:rsidR="0073727A" w:rsidRPr="0073727A" w:rsidRDefault="0073727A" w:rsidP="0073727A">
      <w:pPr>
        <w:pStyle w:val="ListBullet"/>
      </w:pPr>
    </w:p>
    <w:p w14:paraId="14993500" w14:textId="77777777" w:rsidR="0073727A" w:rsidRPr="0073727A" w:rsidRDefault="0073727A" w:rsidP="0073727A">
      <w:pPr>
        <w:pStyle w:val="ListBullet"/>
      </w:pPr>
      <w:r w:rsidRPr="0073727A">
        <w:t xml:space="preserve">        try {</w:t>
      </w:r>
    </w:p>
    <w:p w14:paraId="5493064F" w14:textId="77777777" w:rsidR="0073727A" w:rsidRPr="0073727A" w:rsidRDefault="0073727A" w:rsidP="0073727A">
      <w:pPr>
        <w:pStyle w:val="ListBullet"/>
      </w:pPr>
      <w:r w:rsidRPr="0073727A">
        <w:t xml:space="preserve">            // Write initial content (this will overwrite if file exists)</w:t>
      </w:r>
    </w:p>
    <w:p w14:paraId="2765DF37" w14:textId="77777777" w:rsidR="0073727A" w:rsidRPr="0073727A" w:rsidRDefault="0073727A" w:rsidP="0073727A">
      <w:pPr>
        <w:pStyle w:val="ListBullet"/>
      </w:pPr>
      <w:r w:rsidRPr="0073727A">
        <w:t xml:space="preserve">            </w:t>
      </w:r>
      <w:proofErr w:type="spellStart"/>
      <w:r w:rsidRPr="0073727A">
        <w:t>Files.write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 xml:space="preserve">, </w:t>
      </w:r>
      <w:proofErr w:type="spellStart"/>
      <w:r w:rsidRPr="0073727A">
        <w:t>initialLines</w:t>
      </w:r>
      <w:proofErr w:type="spellEnd"/>
      <w:r w:rsidRPr="0073727A">
        <w:t>);</w:t>
      </w:r>
    </w:p>
    <w:p w14:paraId="0A3104A5" w14:textId="77777777" w:rsidR="0073727A" w:rsidRPr="0073727A" w:rsidRDefault="0073727A" w:rsidP="0073727A">
      <w:pPr>
        <w:pStyle w:val="ListBullet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("Initial content written to " + </w:t>
      </w:r>
      <w:proofErr w:type="spellStart"/>
      <w:r w:rsidRPr="0073727A">
        <w:t>filePath.getFileName</w:t>
      </w:r>
      <w:proofErr w:type="spellEnd"/>
      <w:r w:rsidRPr="0073727A">
        <w:t>());</w:t>
      </w:r>
    </w:p>
    <w:p w14:paraId="158BE23F" w14:textId="77777777" w:rsidR="0073727A" w:rsidRPr="0073727A" w:rsidRDefault="0073727A" w:rsidP="0073727A">
      <w:pPr>
        <w:pStyle w:val="ListBullet"/>
      </w:pPr>
    </w:p>
    <w:p w14:paraId="3273361F" w14:textId="77777777" w:rsidR="0073727A" w:rsidRPr="0073727A" w:rsidRDefault="0073727A" w:rsidP="0073727A">
      <w:pPr>
        <w:pStyle w:val="ListBullet"/>
      </w:pPr>
      <w:r w:rsidRPr="0073727A">
        <w:t xml:space="preserve">            // Append more content to the file</w:t>
      </w:r>
    </w:p>
    <w:p w14:paraId="08F015B0" w14:textId="77777777" w:rsidR="0073727A" w:rsidRPr="0073727A" w:rsidRDefault="0073727A" w:rsidP="0073727A">
      <w:pPr>
        <w:pStyle w:val="ListBullet"/>
      </w:pPr>
      <w:r w:rsidRPr="0073727A">
        <w:t xml:space="preserve">            </w:t>
      </w:r>
      <w:proofErr w:type="spellStart"/>
      <w:r w:rsidRPr="0073727A">
        <w:t>Files.write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 xml:space="preserve">, </w:t>
      </w:r>
      <w:proofErr w:type="spellStart"/>
      <w:r w:rsidRPr="0073727A">
        <w:t>linesToAppend</w:t>
      </w:r>
      <w:proofErr w:type="spellEnd"/>
      <w:r w:rsidRPr="0073727A">
        <w:t xml:space="preserve">, </w:t>
      </w:r>
      <w:proofErr w:type="spellStart"/>
      <w:r w:rsidRPr="0073727A">
        <w:t>StandardOpenOption.APPEND</w:t>
      </w:r>
      <w:proofErr w:type="spellEnd"/>
      <w:r w:rsidRPr="0073727A">
        <w:t>);</w:t>
      </w:r>
    </w:p>
    <w:p w14:paraId="7D7CACEB" w14:textId="77777777" w:rsidR="0073727A" w:rsidRPr="0073727A" w:rsidRDefault="0073727A" w:rsidP="0073727A">
      <w:pPr>
        <w:pStyle w:val="ListBullet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("Content appended to " + </w:t>
      </w:r>
      <w:proofErr w:type="spellStart"/>
      <w:r w:rsidRPr="0073727A">
        <w:t>filePath.getFileName</w:t>
      </w:r>
      <w:proofErr w:type="spellEnd"/>
      <w:r w:rsidRPr="0073727A">
        <w:t>());</w:t>
      </w:r>
    </w:p>
    <w:p w14:paraId="3302A51D" w14:textId="77777777" w:rsidR="0073727A" w:rsidRPr="0073727A" w:rsidRDefault="0073727A" w:rsidP="0073727A">
      <w:pPr>
        <w:pStyle w:val="ListBullet"/>
      </w:pPr>
    </w:p>
    <w:p w14:paraId="07851930" w14:textId="77777777" w:rsidR="0073727A" w:rsidRPr="0073727A" w:rsidRDefault="0073727A" w:rsidP="0073727A">
      <w:pPr>
        <w:pStyle w:val="ListBullet"/>
      </w:pPr>
      <w:r w:rsidRPr="0073727A">
        <w:t xml:space="preserve">            // Verify content by reading it back</w:t>
      </w:r>
    </w:p>
    <w:p w14:paraId="1823FD23" w14:textId="77777777" w:rsidR="0073727A" w:rsidRPr="0073727A" w:rsidRDefault="0073727A" w:rsidP="0073727A">
      <w:pPr>
        <w:pStyle w:val="ListBullet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>("\</w:t>
      </w:r>
      <w:proofErr w:type="spellStart"/>
      <w:r w:rsidRPr="0073727A">
        <w:t>nFinal</w:t>
      </w:r>
      <w:proofErr w:type="spellEnd"/>
      <w:r w:rsidRPr="0073727A">
        <w:t xml:space="preserve"> content of " + </w:t>
      </w:r>
      <w:proofErr w:type="spellStart"/>
      <w:r w:rsidRPr="0073727A">
        <w:t>filePath.getFileName</w:t>
      </w:r>
      <w:proofErr w:type="spellEnd"/>
      <w:r w:rsidRPr="0073727A">
        <w:t>() + ":");</w:t>
      </w:r>
    </w:p>
    <w:p w14:paraId="37B2F21F" w14:textId="77777777" w:rsidR="0073727A" w:rsidRPr="0073727A" w:rsidRDefault="0073727A" w:rsidP="0073727A">
      <w:pPr>
        <w:pStyle w:val="ListBullet"/>
      </w:pPr>
      <w:r w:rsidRPr="0073727A">
        <w:t xml:space="preserve">            </w:t>
      </w:r>
      <w:proofErr w:type="spellStart"/>
      <w:r w:rsidRPr="0073727A">
        <w:t>Files.readAllLines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>).</w:t>
      </w:r>
      <w:proofErr w:type="spellStart"/>
      <w:r w:rsidRPr="0073727A">
        <w:t>forEach</w:t>
      </w:r>
      <w:proofErr w:type="spellEnd"/>
      <w:r w:rsidRPr="0073727A">
        <w:t>(</w:t>
      </w:r>
      <w:proofErr w:type="spellStart"/>
      <w:r w:rsidRPr="0073727A">
        <w:t>System.out</w:t>
      </w:r>
      <w:proofErr w:type="spellEnd"/>
      <w:r w:rsidRPr="0073727A">
        <w:t>::</w:t>
      </w:r>
      <w:proofErr w:type="spellStart"/>
      <w:r w:rsidRPr="0073727A">
        <w:t>println</w:t>
      </w:r>
      <w:proofErr w:type="spellEnd"/>
      <w:r w:rsidRPr="0073727A">
        <w:t>);</w:t>
      </w:r>
    </w:p>
    <w:p w14:paraId="66FF50E6" w14:textId="77777777" w:rsidR="0073727A" w:rsidRPr="0073727A" w:rsidRDefault="0073727A" w:rsidP="0073727A">
      <w:pPr>
        <w:pStyle w:val="ListBullet"/>
      </w:pPr>
    </w:p>
    <w:p w14:paraId="6BCF65E3" w14:textId="77777777" w:rsidR="0073727A" w:rsidRPr="0073727A" w:rsidRDefault="0073727A" w:rsidP="0073727A">
      <w:pPr>
        <w:pStyle w:val="ListBullet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0E84A99B" w14:textId="77777777" w:rsidR="0073727A" w:rsidRPr="0073727A" w:rsidRDefault="0073727A" w:rsidP="0073727A">
      <w:pPr>
        <w:pStyle w:val="ListBullet"/>
      </w:pPr>
      <w:r w:rsidRPr="0073727A">
        <w:lastRenderedPageBreak/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126B67C4" w14:textId="77777777" w:rsidR="0073727A" w:rsidRPr="0073727A" w:rsidRDefault="0073727A" w:rsidP="0073727A">
      <w:pPr>
        <w:pStyle w:val="ListBullet"/>
      </w:pPr>
      <w:r w:rsidRPr="0073727A">
        <w:t xml:space="preserve">        }</w:t>
      </w:r>
    </w:p>
    <w:p w14:paraId="3D78967B" w14:textId="77777777" w:rsidR="0073727A" w:rsidRPr="0073727A" w:rsidRDefault="0073727A" w:rsidP="0073727A">
      <w:pPr>
        <w:pStyle w:val="ListBullet"/>
      </w:pPr>
      <w:r w:rsidRPr="0073727A">
        <w:t xml:space="preserve">    }</w:t>
      </w:r>
    </w:p>
    <w:p w14:paraId="2532C7BB" w14:textId="5631C313" w:rsidR="0073727A" w:rsidRDefault="0073727A" w:rsidP="0073727A">
      <w:pPr>
        <w:pStyle w:val="ListBullet"/>
      </w:pPr>
      <w:r w:rsidRPr="0073727A">
        <w:t>}</w:t>
      </w:r>
    </w:p>
    <w:p w14:paraId="11D394DE" w14:textId="77777777" w:rsidR="00901A30" w:rsidRDefault="00000000">
      <w:pPr>
        <w:pStyle w:val="ListBullet"/>
      </w:pPr>
      <w:r>
        <w:t xml:space="preserve">16. Write a program to walk through a directory tree and display file names using </w:t>
      </w:r>
      <w:proofErr w:type="spellStart"/>
      <w:r>
        <w:t>Files.walk</w:t>
      </w:r>
      <w:proofErr w:type="spellEnd"/>
      <w:r>
        <w:t>().</w:t>
      </w:r>
    </w:p>
    <w:p w14:paraId="45C457F0" w14:textId="28D95408" w:rsidR="0073727A" w:rsidRDefault="0073727A">
      <w:pPr>
        <w:pStyle w:val="ListBullet"/>
      </w:pPr>
      <w:r>
        <w:t>Program:</w:t>
      </w:r>
    </w:p>
    <w:p w14:paraId="0164B44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java.io.IOException</w:t>
      </w:r>
      <w:proofErr w:type="spellEnd"/>
      <w:r w:rsidRPr="0073727A">
        <w:t>;</w:t>
      </w:r>
    </w:p>
    <w:p w14:paraId="0F653ACD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java.nio.file.Files</w:t>
      </w:r>
      <w:proofErr w:type="spellEnd"/>
      <w:r w:rsidRPr="0073727A">
        <w:t>;</w:t>
      </w:r>
    </w:p>
    <w:p w14:paraId="398D7BA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java.nio.file.Path</w:t>
      </w:r>
      <w:proofErr w:type="spellEnd"/>
      <w:r w:rsidRPr="0073727A">
        <w:t>;</w:t>
      </w:r>
    </w:p>
    <w:p w14:paraId="03CC947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java.nio.file.Paths</w:t>
      </w:r>
      <w:proofErr w:type="spellEnd"/>
      <w:r w:rsidRPr="0073727A">
        <w:t>;</w:t>
      </w:r>
    </w:p>
    <w:p w14:paraId="5A68413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java.nio.file.StandardOpenOption</w:t>
      </w:r>
      <w:proofErr w:type="spellEnd"/>
      <w:r w:rsidRPr="0073727A">
        <w:t>;</w:t>
      </w:r>
    </w:p>
    <w:p w14:paraId="6C9BC136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java.util.Arrays</w:t>
      </w:r>
      <w:proofErr w:type="spellEnd"/>
      <w:r w:rsidRPr="0073727A">
        <w:t>;</w:t>
      </w:r>
    </w:p>
    <w:p w14:paraId="2E501EB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import </w:t>
      </w:r>
      <w:proofErr w:type="spellStart"/>
      <w:r w:rsidRPr="0073727A">
        <w:t>java.util.List</w:t>
      </w:r>
      <w:proofErr w:type="spellEnd"/>
      <w:r w:rsidRPr="0073727A">
        <w:t>;</w:t>
      </w:r>
    </w:p>
    <w:p w14:paraId="52B7341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59570A0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public class </w:t>
      </w:r>
      <w:proofErr w:type="spellStart"/>
      <w:r w:rsidRPr="0073727A">
        <w:t>WriteAndAppendNIO</w:t>
      </w:r>
      <w:proofErr w:type="spellEnd"/>
      <w:r w:rsidRPr="0073727A">
        <w:t xml:space="preserve"> {</w:t>
      </w:r>
    </w:p>
    <w:p w14:paraId="7B27E7E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public static void main(String[] </w:t>
      </w:r>
      <w:proofErr w:type="spellStart"/>
      <w:r w:rsidRPr="0073727A">
        <w:t>args</w:t>
      </w:r>
      <w:proofErr w:type="spellEnd"/>
      <w:r w:rsidRPr="0073727A">
        <w:t>) {</w:t>
      </w:r>
    </w:p>
    <w:p w14:paraId="44F7BE4A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Path </w:t>
      </w:r>
      <w:proofErr w:type="spellStart"/>
      <w:r w:rsidRPr="0073727A">
        <w:t>filePath</w:t>
      </w:r>
      <w:proofErr w:type="spellEnd"/>
      <w:r w:rsidRPr="0073727A">
        <w:t xml:space="preserve"> = </w:t>
      </w:r>
      <w:proofErr w:type="spellStart"/>
      <w:r w:rsidRPr="0073727A">
        <w:t>Paths.get</w:t>
      </w:r>
      <w:proofErr w:type="spellEnd"/>
      <w:r w:rsidRPr="0073727A">
        <w:t>("data_nio.txt");</w:t>
      </w:r>
    </w:p>
    <w:p w14:paraId="6F4BFA04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List&lt;String&gt; </w:t>
      </w:r>
      <w:proofErr w:type="spellStart"/>
      <w:r w:rsidRPr="0073727A">
        <w:t>initialLines</w:t>
      </w:r>
      <w:proofErr w:type="spellEnd"/>
      <w:r w:rsidRPr="0073727A">
        <w:t xml:space="preserve"> = </w:t>
      </w:r>
      <w:proofErr w:type="spellStart"/>
      <w:r w:rsidRPr="0073727A">
        <w:t>Arrays.asList</w:t>
      </w:r>
      <w:proofErr w:type="spellEnd"/>
      <w:r w:rsidRPr="0073727A">
        <w:t>("Line 1: Initial content.", "Line 2: More initial content.");</w:t>
      </w:r>
    </w:p>
    <w:p w14:paraId="50C3633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List&lt;String&gt; </w:t>
      </w:r>
      <w:proofErr w:type="spellStart"/>
      <w:r w:rsidRPr="0073727A">
        <w:t>linesToAppend</w:t>
      </w:r>
      <w:proofErr w:type="spellEnd"/>
      <w:r w:rsidRPr="0073727A">
        <w:t xml:space="preserve"> = </w:t>
      </w:r>
      <w:proofErr w:type="spellStart"/>
      <w:r w:rsidRPr="0073727A">
        <w:t>Arrays.asList</w:t>
      </w:r>
      <w:proofErr w:type="spellEnd"/>
      <w:r w:rsidRPr="0073727A">
        <w:t>("Appended line 1.", "Appended line 2.");</w:t>
      </w:r>
    </w:p>
    <w:p w14:paraId="72C10C7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3081DE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try {</w:t>
      </w:r>
    </w:p>
    <w:p w14:paraId="196F02E7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Write initial content (this will overwrite if file exists)</w:t>
      </w:r>
    </w:p>
    <w:p w14:paraId="52CF1A61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Files.write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 xml:space="preserve">, </w:t>
      </w:r>
      <w:proofErr w:type="spellStart"/>
      <w:r w:rsidRPr="0073727A">
        <w:t>initialLines</w:t>
      </w:r>
      <w:proofErr w:type="spellEnd"/>
      <w:r w:rsidRPr="0073727A">
        <w:t>);</w:t>
      </w:r>
    </w:p>
    <w:p w14:paraId="6E33D97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("Initial content written to " + </w:t>
      </w:r>
      <w:proofErr w:type="spellStart"/>
      <w:r w:rsidRPr="0073727A">
        <w:t>filePath.getFileName</w:t>
      </w:r>
      <w:proofErr w:type="spellEnd"/>
      <w:r w:rsidRPr="0073727A">
        <w:t>());</w:t>
      </w:r>
    </w:p>
    <w:p w14:paraId="562BCA4E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68FD053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Append more content to the file</w:t>
      </w:r>
    </w:p>
    <w:p w14:paraId="4DBD60D3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Files.write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 xml:space="preserve">, </w:t>
      </w:r>
      <w:proofErr w:type="spellStart"/>
      <w:r w:rsidRPr="0073727A">
        <w:t>linesToAppend</w:t>
      </w:r>
      <w:proofErr w:type="spellEnd"/>
      <w:r w:rsidRPr="0073727A">
        <w:t xml:space="preserve">, </w:t>
      </w:r>
      <w:proofErr w:type="spellStart"/>
      <w:r w:rsidRPr="0073727A">
        <w:t>StandardOpenOption.APPEND</w:t>
      </w:r>
      <w:proofErr w:type="spellEnd"/>
      <w:r w:rsidRPr="0073727A">
        <w:t>);</w:t>
      </w:r>
    </w:p>
    <w:p w14:paraId="75385CAF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 xml:space="preserve">("Content appended to " + </w:t>
      </w:r>
      <w:proofErr w:type="spellStart"/>
      <w:r w:rsidRPr="0073727A">
        <w:t>filePath.getFileName</w:t>
      </w:r>
      <w:proofErr w:type="spellEnd"/>
      <w:r w:rsidRPr="0073727A">
        <w:t>());</w:t>
      </w:r>
    </w:p>
    <w:p w14:paraId="0E48A43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13D037D5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// Verify content by reading it back</w:t>
      </w:r>
    </w:p>
    <w:p w14:paraId="35FAB129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System.out.println</w:t>
      </w:r>
      <w:proofErr w:type="spellEnd"/>
      <w:r w:rsidRPr="0073727A">
        <w:t>("\</w:t>
      </w:r>
      <w:proofErr w:type="spellStart"/>
      <w:r w:rsidRPr="0073727A">
        <w:t>nFinal</w:t>
      </w:r>
      <w:proofErr w:type="spellEnd"/>
      <w:r w:rsidRPr="0073727A">
        <w:t xml:space="preserve"> content of " + </w:t>
      </w:r>
      <w:proofErr w:type="spellStart"/>
      <w:r w:rsidRPr="0073727A">
        <w:t>filePath.getFileName</w:t>
      </w:r>
      <w:proofErr w:type="spellEnd"/>
      <w:r w:rsidRPr="0073727A">
        <w:t>() + ":");</w:t>
      </w:r>
    </w:p>
    <w:p w14:paraId="6D6B300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Files.readAllLines</w:t>
      </w:r>
      <w:proofErr w:type="spellEnd"/>
      <w:r w:rsidRPr="0073727A">
        <w:t>(</w:t>
      </w:r>
      <w:proofErr w:type="spellStart"/>
      <w:r w:rsidRPr="0073727A">
        <w:t>filePath</w:t>
      </w:r>
      <w:proofErr w:type="spellEnd"/>
      <w:r w:rsidRPr="0073727A">
        <w:t>).</w:t>
      </w:r>
      <w:proofErr w:type="spellStart"/>
      <w:r w:rsidRPr="0073727A">
        <w:t>forEach</w:t>
      </w:r>
      <w:proofErr w:type="spellEnd"/>
      <w:r w:rsidRPr="0073727A">
        <w:t>(</w:t>
      </w:r>
      <w:proofErr w:type="spellStart"/>
      <w:r w:rsidRPr="0073727A">
        <w:t>System.out</w:t>
      </w:r>
      <w:proofErr w:type="spellEnd"/>
      <w:r w:rsidRPr="0073727A">
        <w:t>::</w:t>
      </w:r>
      <w:proofErr w:type="spellStart"/>
      <w:r w:rsidRPr="0073727A">
        <w:t>println</w:t>
      </w:r>
      <w:proofErr w:type="spellEnd"/>
      <w:r w:rsidRPr="0073727A">
        <w:t>);</w:t>
      </w:r>
    </w:p>
    <w:p w14:paraId="441DACD2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417BC3F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 catch (</w:t>
      </w:r>
      <w:proofErr w:type="spellStart"/>
      <w:r w:rsidRPr="0073727A">
        <w:t>IOException</w:t>
      </w:r>
      <w:proofErr w:type="spellEnd"/>
      <w:r w:rsidRPr="0073727A">
        <w:t xml:space="preserve"> e) {</w:t>
      </w:r>
    </w:p>
    <w:p w14:paraId="4418AB40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    </w:t>
      </w:r>
      <w:proofErr w:type="spellStart"/>
      <w:r w:rsidRPr="0073727A">
        <w:t>System.err.println</w:t>
      </w:r>
      <w:proofErr w:type="spellEnd"/>
      <w:r w:rsidRPr="0073727A">
        <w:t xml:space="preserve">("An error occurred: " + </w:t>
      </w:r>
      <w:proofErr w:type="spellStart"/>
      <w:r w:rsidRPr="0073727A">
        <w:t>e.getMessage</w:t>
      </w:r>
      <w:proofErr w:type="spellEnd"/>
      <w:r w:rsidRPr="0073727A">
        <w:t>());</w:t>
      </w:r>
    </w:p>
    <w:p w14:paraId="016E80A8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    }</w:t>
      </w:r>
    </w:p>
    <w:p w14:paraId="074A6EAC" w14:textId="77777777" w:rsidR="0073727A" w:rsidRP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  <w:r w:rsidRPr="0073727A">
        <w:t xml:space="preserve">    }</w:t>
      </w:r>
    </w:p>
    <w:p w14:paraId="32463404" w14:textId="4D847475" w:rsidR="0073727A" w:rsidRDefault="0073727A" w:rsidP="0073727A">
      <w:pPr>
        <w:pStyle w:val="ListBullet"/>
      </w:pPr>
      <w:r w:rsidRPr="0073727A">
        <w:t>}</w:t>
      </w:r>
    </w:p>
    <w:p w14:paraId="7D02D167" w14:textId="77777777" w:rsidR="00901A30" w:rsidRDefault="00000000">
      <w:pPr>
        <w:pStyle w:val="ListBullet"/>
      </w:pPr>
      <w:r>
        <w:t xml:space="preserve">17. Write a program to copy a file using </w:t>
      </w:r>
      <w:proofErr w:type="spellStart"/>
      <w:r>
        <w:t>Files.copy</w:t>
      </w:r>
      <w:proofErr w:type="spellEnd"/>
      <w:r>
        <w:t>() with REPLACE_EXISTING option.</w:t>
      </w:r>
    </w:p>
    <w:p w14:paraId="1F695281" w14:textId="4579C744" w:rsidR="0073727A" w:rsidRDefault="0073727A">
      <w:pPr>
        <w:pStyle w:val="ListBullet"/>
      </w:pPr>
      <w:r>
        <w:lastRenderedPageBreak/>
        <w:t>Program:</w:t>
      </w:r>
    </w:p>
    <w:p w14:paraId="4559D893" w14:textId="77777777" w:rsidR="00126C4E" w:rsidRPr="00126C4E" w:rsidRDefault="00126C4E" w:rsidP="00126C4E">
      <w:pPr>
        <w:pStyle w:val="ListBullet"/>
      </w:pPr>
      <w:r w:rsidRPr="00126C4E">
        <w:t xml:space="preserve">import </w:t>
      </w:r>
      <w:proofErr w:type="spellStart"/>
      <w:r w:rsidRPr="00126C4E">
        <w:t>java.io.IOException</w:t>
      </w:r>
      <w:proofErr w:type="spellEnd"/>
      <w:r w:rsidRPr="00126C4E">
        <w:t>;</w:t>
      </w:r>
    </w:p>
    <w:p w14:paraId="22D65606" w14:textId="77777777" w:rsidR="00126C4E" w:rsidRPr="00126C4E" w:rsidRDefault="00126C4E" w:rsidP="00126C4E">
      <w:pPr>
        <w:pStyle w:val="ListBullet"/>
      </w:pPr>
      <w:r w:rsidRPr="00126C4E">
        <w:t xml:space="preserve">import </w:t>
      </w:r>
      <w:proofErr w:type="spellStart"/>
      <w:r w:rsidRPr="00126C4E">
        <w:t>java.nio.file.Files</w:t>
      </w:r>
      <w:proofErr w:type="spellEnd"/>
      <w:r w:rsidRPr="00126C4E">
        <w:t>;</w:t>
      </w:r>
    </w:p>
    <w:p w14:paraId="13AED6C2" w14:textId="77777777" w:rsidR="00126C4E" w:rsidRPr="00126C4E" w:rsidRDefault="00126C4E" w:rsidP="00126C4E">
      <w:pPr>
        <w:pStyle w:val="ListBullet"/>
      </w:pPr>
      <w:r w:rsidRPr="00126C4E">
        <w:t xml:space="preserve">import </w:t>
      </w:r>
      <w:proofErr w:type="spellStart"/>
      <w:r w:rsidRPr="00126C4E">
        <w:t>java.nio.file.Path</w:t>
      </w:r>
      <w:proofErr w:type="spellEnd"/>
      <w:r w:rsidRPr="00126C4E">
        <w:t>;</w:t>
      </w:r>
    </w:p>
    <w:p w14:paraId="35719B42" w14:textId="77777777" w:rsidR="00126C4E" w:rsidRPr="00126C4E" w:rsidRDefault="00126C4E" w:rsidP="00126C4E">
      <w:pPr>
        <w:pStyle w:val="ListBullet"/>
      </w:pPr>
      <w:r w:rsidRPr="00126C4E">
        <w:t xml:space="preserve">import </w:t>
      </w:r>
      <w:proofErr w:type="spellStart"/>
      <w:r w:rsidRPr="00126C4E">
        <w:t>java.nio.file.Paths</w:t>
      </w:r>
      <w:proofErr w:type="spellEnd"/>
      <w:r w:rsidRPr="00126C4E">
        <w:t>;</w:t>
      </w:r>
    </w:p>
    <w:p w14:paraId="625DF117" w14:textId="77777777" w:rsidR="00126C4E" w:rsidRPr="00126C4E" w:rsidRDefault="00126C4E" w:rsidP="00126C4E">
      <w:pPr>
        <w:pStyle w:val="ListBullet"/>
      </w:pPr>
      <w:r w:rsidRPr="00126C4E">
        <w:t xml:space="preserve">import </w:t>
      </w:r>
      <w:proofErr w:type="spellStart"/>
      <w:r w:rsidRPr="00126C4E">
        <w:t>java.nio.file.StandardCopyOption</w:t>
      </w:r>
      <w:proofErr w:type="spellEnd"/>
      <w:r w:rsidRPr="00126C4E">
        <w:t>;</w:t>
      </w:r>
    </w:p>
    <w:p w14:paraId="48F6EF73" w14:textId="77777777" w:rsidR="00126C4E" w:rsidRPr="00126C4E" w:rsidRDefault="00126C4E" w:rsidP="00126C4E">
      <w:pPr>
        <w:pStyle w:val="ListBullet"/>
      </w:pPr>
    </w:p>
    <w:p w14:paraId="444CDE6D" w14:textId="77777777" w:rsidR="00126C4E" w:rsidRPr="00126C4E" w:rsidRDefault="00126C4E" w:rsidP="00126C4E">
      <w:pPr>
        <w:pStyle w:val="ListBullet"/>
      </w:pPr>
      <w:r w:rsidRPr="00126C4E">
        <w:t xml:space="preserve">public class </w:t>
      </w:r>
      <w:proofErr w:type="spellStart"/>
      <w:r w:rsidRPr="00126C4E">
        <w:t>CopyFileNIO</w:t>
      </w:r>
      <w:proofErr w:type="spellEnd"/>
      <w:r w:rsidRPr="00126C4E">
        <w:t xml:space="preserve"> {</w:t>
      </w:r>
    </w:p>
    <w:p w14:paraId="53FDD8A8" w14:textId="77777777" w:rsidR="00126C4E" w:rsidRPr="00126C4E" w:rsidRDefault="00126C4E" w:rsidP="00126C4E">
      <w:pPr>
        <w:pStyle w:val="ListBullet"/>
      </w:pPr>
      <w:r w:rsidRPr="00126C4E">
        <w:t xml:space="preserve">    public static void main(String[] </w:t>
      </w:r>
      <w:proofErr w:type="spellStart"/>
      <w:r w:rsidRPr="00126C4E">
        <w:t>args</w:t>
      </w:r>
      <w:proofErr w:type="spellEnd"/>
      <w:r w:rsidRPr="00126C4E">
        <w:t>) {</w:t>
      </w:r>
    </w:p>
    <w:p w14:paraId="4C6D95CC" w14:textId="77777777" w:rsidR="00126C4E" w:rsidRPr="00126C4E" w:rsidRDefault="00126C4E" w:rsidP="00126C4E">
      <w:pPr>
        <w:pStyle w:val="ListBullet"/>
      </w:pPr>
      <w:r w:rsidRPr="00126C4E">
        <w:t xml:space="preserve">        Path </w:t>
      </w:r>
      <w:proofErr w:type="spellStart"/>
      <w:r w:rsidRPr="00126C4E">
        <w:t>sourcePath</w:t>
      </w:r>
      <w:proofErr w:type="spellEnd"/>
      <w:r w:rsidRPr="00126C4E">
        <w:t xml:space="preserve"> = </w:t>
      </w:r>
      <w:proofErr w:type="spellStart"/>
      <w:r w:rsidRPr="00126C4E">
        <w:t>Paths.get</w:t>
      </w:r>
      <w:proofErr w:type="spellEnd"/>
      <w:r w:rsidRPr="00126C4E">
        <w:t>("source_copy.txt"); // Create this file with some content</w:t>
      </w:r>
    </w:p>
    <w:p w14:paraId="23189B1D" w14:textId="77777777" w:rsidR="00126C4E" w:rsidRPr="00126C4E" w:rsidRDefault="00126C4E" w:rsidP="00126C4E">
      <w:pPr>
        <w:pStyle w:val="ListBullet"/>
      </w:pPr>
      <w:r w:rsidRPr="00126C4E">
        <w:t xml:space="preserve">        Path </w:t>
      </w:r>
      <w:proofErr w:type="spellStart"/>
      <w:r w:rsidRPr="00126C4E">
        <w:t>destinationPath</w:t>
      </w:r>
      <w:proofErr w:type="spellEnd"/>
      <w:r w:rsidRPr="00126C4E">
        <w:t xml:space="preserve"> = </w:t>
      </w:r>
      <w:proofErr w:type="spellStart"/>
      <w:r w:rsidRPr="00126C4E">
        <w:t>Paths.get</w:t>
      </w:r>
      <w:proofErr w:type="spellEnd"/>
      <w:r w:rsidRPr="00126C4E">
        <w:t>("destination_copy.txt");</w:t>
      </w:r>
    </w:p>
    <w:p w14:paraId="02035F83" w14:textId="77777777" w:rsidR="00126C4E" w:rsidRPr="00126C4E" w:rsidRDefault="00126C4E" w:rsidP="00126C4E">
      <w:pPr>
        <w:pStyle w:val="ListBullet"/>
      </w:pPr>
    </w:p>
    <w:p w14:paraId="5673CC00" w14:textId="77777777" w:rsidR="00126C4E" w:rsidRPr="00126C4E" w:rsidRDefault="00126C4E" w:rsidP="00126C4E">
      <w:pPr>
        <w:pStyle w:val="ListBullet"/>
      </w:pPr>
      <w:r w:rsidRPr="00126C4E">
        <w:t xml:space="preserve">        try {</w:t>
      </w:r>
    </w:p>
    <w:p w14:paraId="33660AAC" w14:textId="77777777" w:rsidR="00126C4E" w:rsidRPr="00126C4E" w:rsidRDefault="00126C4E" w:rsidP="00126C4E">
      <w:pPr>
        <w:pStyle w:val="ListBullet"/>
      </w:pPr>
      <w:r w:rsidRPr="00126C4E">
        <w:t xml:space="preserve">            // Ensure source file exists for demonstration</w:t>
      </w:r>
    </w:p>
    <w:p w14:paraId="6CB43DD3" w14:textId="77777777" w:rsidR="00126C4E" w:rsidRPr="00126C4E" w:rsidRDefault="00126C4E" w:rsidP="00126C4E">
      <w:pPr>
        <w:pStyle w:val="ListBullet"/>
      </w:pPr>
      <w:r w:rsidRPr="00126C4E">
        <w:t xml:space="preserve">            if (!</w:t>
      </w:r>
      <w:proofErr w:type="spellStart"/>
      <w:r w:rsidRPr="00126C4E">
        <w:t>Files.exists</w:t>
      </w:r>
      <w:proofErr w:type="spellEnd"/>
      <w:r w:rsidRPr="00126C4E">
        <w:t>(</w:t>
      </w:r>
      <w:proofErr w:type="spellStart"/>
      <w:r w:rsidRPr="00126C4E">
        <w:t>sourcePath</w:t>
      </w:r>
      <w:proofErr w:type="spellEnd"/>
      <w:r w:rsidRPr="00126C4E">
        <w:t>)) {</w:t>
      </w:r>
    </w:p>
    <w:p w14:paraId="59B4C395" w14:textId="77777777" w:rsidR="00126C4E" w:rsidRPr="00126C4E" w:rsidRDefault="00126C4E" w:rsidP="00126C4E">
      <w:pPr>
        <w:pStyle w:val="ListBullet"/>
      </w:pPr>
      <w:r w:rsidRPr="00126C4E">
        <w:t xml:space="preserve">                </w:t>
      </w:r>
      <w:proofErr w:type="spellStart"/>
      <w:r w:rsidRPr="00126C4E">
        <w:t>Files.write</w:t>
      </w:r>
      <w:proofErr w:type="spellEnd"/>
      <w:r w:rsidRPr="00126C4E">
        <w:t>(</w:t>
      </w:r>
      <w:proofErr w:type="spellStart"/>
      <w:r w:rsidRPr="00126C4E">
        <w:t>sourcePath</w:t>
      </w:r>
      <w:proofErr w:type="spellEnd"/>
      <w:r w:rsidRPr="00126C4E">
        <w:t>, "Content to be copied.".</w:t>
      </w:r>
      <w:proofErr w:type="spellStart"/>
      <w:r w:rsidRPr="00126C4E">
        <w:t>getBytes</w:t>
      </w:r>
      <w:proofErr w:type="spellEnd"/>
      <w:r w:rsidRPr="00126C4E">
        <w:t>());</w:t>
      </w:r>
    </w:p>
    <w:p w14:paraId="06C015C1" w14:textId="77777777" w:rsidR="00126C4E" w:rsidRPr="00126C4E" w:rsidRDefault="00126C4E" w:rsidP="00126C4E">
      <w:pPr>
        <w:pStyle w:val="ListBullet"/>
      </w:pPr>
      <w:r w:rsidRPr="00126C4E">
        <w:t xml:space="preserve">                </w:t>
      </w:r>
      <w:proofErr w:type="spellStart"/>
      <w:r w:rsidRPr="00126C4E">
        <w:t>System.out.println</w:t>
      </w:r>
      <w:proofErr w:type="spellEnd"/>
      <w:r w:rsidRPr="00126C4E">
        <w:t>("Created source_copy.txt for demonstration.");</w:t>
      </w:r>
    </w:p>
    <w:p w14:paraId="120F52CD" w14:textId="77777777" w:rsidR="00126C4E" w:rsidRPr="00126C4E" w:rsidRDefault="00126C4E" w:rsidP="00126C4E">
      <w:pPr>
        <w:pStyle w:val="ListBullet"/>
      </w:pPr>
      <w:r w:rsidRPr="00126C4E">
        <w:t xml:space="preserve">            }</w:t>
      </w:r>
    </w:p>
    <w:p w14:paraId="70E83319" w14:textId="77777777" w:rsidR="00126C4E" w:rsidRPr="00126C4E" w:rsidRDefault="00126C4E" w:rsidP="00126C4E">
      <w:pPr>
        <w:pStyle w:val="ListBullet"/>
      </w:pPr>
    </w:p>
    <w:p w14:paraId="16FD41DE" w14:textId="77777777" w:rsidR="00126C4E" w:rsidRPr="00126C4E" w:rsidRDefault="00126C4E" w:rsidP="00126C4E">
      <w:pPr>
        <w:pStyle w:val="ListBullet"/>
      </w:pPr>
      <w:r w:rsidRPr="00126C4E">
        <w:t xml:space="preserve">            </w:t>
      </w:r>
      <w:proofErr w:type="spellStart"/>
      <w:r w:rsidRPr="00126C4E">
        <w:t>Files.copy</w:t>
      </w:r>
      <w:proofErr w:type="spellEnd"/>
      <w:r w:rsidRPr="00126C4E">
        <w:t>(</w:t>
      </w:r>
      <w:proofErr w:type="spellStart"/>
      <w:r w:rsidRPr="00126C4E">
        <w:t>sourcePath</w:t>
      </w:r>
      <w:proofErr w:type="spellEnd"/>
      <w:r w:rsidRPr="00126C4E">
        <w:t xml:space="preserve">, </w:t>
      </w:r>
      <w:proofErr w:type="spellStart"/>
      <w:r w:rsidRPr="00126C4E">
        <w:t>destinationPath</w:t>
      </w:r>
      <w:proofErr w:type="spellEnd"/>
      <w:r w:rsidRPr="00126C4E">
        <w:t xml:space="preserve">, </w:t>
      </w:r>
      <w:proofErr w:type="spellStart"/>
      <w:r w:rsidRPr="00126C4E">
        <w:t>StandardCopyOption.REPLACE_EXISTING</w:t>
      </w:r>
      <w:proofErr w:type="spellEnd"/>
      <w:r w:rsidRPr="00126C4E">
        <w:t>);</w:t>
      </w:r>
    </w:p>
    <w:p w14:paraId="0CD497D3" w14:textId="77777777" w:rsidR="00126C4E" w:rsidRPr="00126C4E" w:rsidRDefault="00126C4E" w:rsidP="00126C4E">
      <w:pPr>
        <w:pStyle w:val="ListBullet"/>
      </w:pPr>
      <w:r w:rsidRPr="00126C4E">
        <w:t xml:space="preserve">            </w:t>
      </w:r>
      <w:proofErr w:type="spellStart"/>
      <w:r w:rsidRPr="00126C4E">
        <w:t>System.out.println</w:t>
      </w:r>
      <w:proofErr w:type="spellEnd"/>
      <w:r w:rsidRPr="00126C4E">
        <w:t xml:space="preserve">("File copied from " + </w:t>
      </w:r>
      <w:proofErr w:type="spellStart"/>
      <w:r w:rsidRPr="00126C4E">
        <w:t>sourcePath.getFileName</w:t>
      </w:r>
      <w:proofErr w:type="spellEnd"/>
      <w:r w:rsidRPr="00126C4E">
        <w:t xml:space="preserve">() + " to " + </w:t>
      </w:r>
      <w:proofErr w:type="spellStart"/>
      <w:r w:rsidRPr="00126C4E">
        <w:t>destinationPath.getFileName</w:t>
      </w:r>
      <w:proofErr w:type="spellEnd"/>
      <w:r w:rsidRPr="00126C4E">
        <w:t>() + ".");</w:t>
      </w:r>
    </w:p>
    <w:p w14:paraId="52D139A4" w14:textId="77777777" w:rsidR="00126C4E" w:rsidRPr="00126C4E" w:rsidRDefault="00126C4E" w:rsidP="00126C4E">
      <w:pPr>
        <w:pStyle w:val="ListBullet"/>
      </w:pPr>
      <w:r w:rsidRPr="00126C4E">
        <w:t xml:space="preserve">            </w:t>
      </w:r>
      <w:proofErr w:type="spellStart"/>
      <w:r w:rsidRPr="00126C4E">
        <w:t>System.out.println</w:t>
      </w:r>
      <w:proofErr w:type="spellEnd"/>
      <w:r w:rsidRPr="00126C4E">
        <w:t>("If 'destination_copy.txt' existed, it was replaced.");</w:t>
      </w:r>
    </w:p>
    <w:p w14:paraId="3F9D2710" w14:textId="77777777" w:rsidR="00126C4E" w:rsidRPr="00126C4E" w:rsidRDefault="00126C4E" w:rsidP="00126C4E">
      <w:pPr>
        <w:pStyle w:val="ListBullet"/>
      </w:pPr>
      <w:r w:rsidRPr="00126C4E">
        <w:t xml:space="preserve">        } catch (</w:t>
      </w:r>
      <w:proofErr w:type="spellStart"/>
      <w:r w:rsidRPr="00126C4E">
        <w:t>IOException</w:t>
      </w:r>
      <w:proofErr w:type="spellEnd"/>
      <w:r w:rsidRPr="00126C4E">
        <w:t xml:space="preserve"> e) {</w:t>
      </w:r>
    </w:p>
    <w:p w14:paraId="0AF06C87" w14:textId="77777777" w:rsidR="00126C4E" w:rsidRPr="00126C4E" w:rsidRDefault="00126C4E" w:rsidP="00126C4E">
      <w:pPr>
        <w:pStyle w:val="ListBullet"/>
      </w:pPr>
      <w:r w:rsidRPr="00126C4E">
        <w:t xml:space="preserve">            </w:t>
      </w:r>
      <w:proofErr w:type="spellStart"/>
      <w:r w:rsidRPr="00126C4E">
        <w:t>System.err.println</w:t>
      </w:r>
      <w:proofErr w:type="spellEnd"/>
      <w:r w:rsidRPr="00126C4E">
        <w:t xml:space="preserve">("An error occurred during file copying: " + </w:t>
      </w:r>
      <w:proofErr w:type="spellStart"/>
      <w:r w:rsidRPr="00126C4E">
        <w:t>e.getMessage</w:t>
      </w:r>
      <w:proofErr w:type="spellEnd"/>
      <w:r w:rsidRPr="00126C4E">
        <w:t>());</w:t>
      </w:r>
    </w:p>
    <w:p w14:paraId="4480371B" w14:textId="77777777" w:rsidR="00126C4E" w:rsidRPr="00126C4E" w:rsidRDefault="00126C4E" w:rsidP="00126C4E">
      <w:pPr>
        <w:pStyle w:val="ListBullet"/>
      </w:pPr>
      <w:r w:rsidRPr="00126C4E">
        <w:t xml:space="preserve">        }</w:t>
      </w:r>
    </w:p>
    <w:p w14:paraId="05CEEC44" w14:textId="77777777" w:rsidR="00126C4E" w:rsidRPr="00126C4E" w:rsidRDefault="00126C4E" w:rsidP="00126C4E">
      <w:pPr>
        <w:pStyle w:val="ListBullet"/>
      </w:pPr>
      <w:r w:rsidRPr="00126C4E">
        <w:t xml:space="preserve">    }</w:t>
      </w:r>
    </w:p>
    <w:p w14:paraId="6B706202" w14:textId="6E4A9DEE" w:rsidR="00126C4E" w:rsidRDefault="00126C4E" w:rsidP="00126C4E">
      <w:pPr>
        <w:pStyle w:val="ListBullet"/>
        <w:numPr>
          <w:ilvl w:val="0"/>
          <w:numId w:val="0"/>
        </w:numPr>
        <w:ind w:left="360"/>
      </w:pPr>
      <w:r w:rsidRPr="00126C4E">
        <w:t>}</w:t>
      </w:r>
    </w:p>
    <w:p w14:paraId="4E2DC884" w14:textId="77777777" w:rsidR="0073727A" w:rsidRDefault="0073727A" w:rsidP="0073727A">
      <w:pPr>
        <w:pStyle w:val="ListBullet"/>
        <w:tabs>
          <w:tab w:val="clear" w:pos="360"/>
          <w:tab w:val="num" w:pos="720"/>
        </w:tabs>
        <w:ind w:left="720"/>
      </w:pPr>
    </w:p>
    <w:p w14:paraId="70284491" w14:textId="77777777" w:rsidR="00901A30" w:rsidRDefault="00000000">
      <w:pPr>
        <w:pStyle w:val="ListBullet"/>
      </w:pPr>
      <w:r>
        <w:t xml:space="preserve">18. Write a program to check and print the size of a file in bytes using </w:t>
      </w:r>
      <w:proofErr w:type="spellStart"/>
      <w:r>
        <w:t>Files.size</w:t>
      </w:r>
      <w:proofErr w:type="spellEnd"/>
      <w:r>
        <w:t>().</w:t>
      </w:r>
    </w:p>
    <w:p w14:paraId="4AC9F886" w14:textId="68824CF6" w:rsidR="00126C4E" w:rsidRDefault="00126C4E">
      <w:pPr>
        <w:pStyle w:val="ListBullet"/>
      </w:pPr>
      <w:r>
        <w:t>Program:</w:t>
      </w:r>
    </w:p>
    <w:p w14:paraId="040D2486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java.io.IOException</w:t>
      </w:r>
      <w:proofErr w:type="spellEnd"/>
      <w:r w:rsidRPr="00126C4E">
        <w:t>;</w:t>
      </w:r>
    </w:p>
    <w:p w14:paraId="073ECEF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java.nio.file.Files</w:t>
      </w:r>
      <w:proofErr w:type="spellEnd"/>
      <w:r w:rsidRPr="00126C4E">
        <w:t>;</w:t>
      </w:r>
    </w:p>
    <w:p w14:paraId="0F96D2F8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java.nio.file.Path</w:t>
      </w:r>
      <w:proofErr w:type="spellEnd"/>
      <w:r w:rsidRPr="00126C4E">
        <w:t>;</w:t>
      </w:r>
    </w:p>
    <w:p w14:paraId="28282386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java.nio.file.Paths</w:t>
      </w:r>
      <w:proofErr w:type="spellEnd"/>
      <w:r w:rsidRPr="00126C4E">
        <w:t>;</w:t>
      </w:r>
    </w:p>
    <w:p w14:paraId="26E7A4B2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1FA6126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public class </w:t>
      </w:r>
      <w:proofErr w:type="spellStart"/>
      <w:r w:rsidRPr="00126C4E">
        <w:t>FileSizeNIO</w:t>
      </w:r>
      <w:proofErr w:type="spellEnd"/>
      <w:r w:rsidRPr="00126C4E">
        <w:t xml:space="preserve"> {</w:t>
      </w:r>
    </w:p>
    <w:p w14:paraId="411D2681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static void main(String[] </w:t>
      </w:r>
      <w:proofErr w:type="spellStart"/>
      <w:r w:rsidRPr="00126C4E">
        <w:t>args</w:t>
      </w:r>
      <w:proofErr w:type="spellEnd"/>
      <w:r w:rsidRPr="00126C4E">
        <w:t>) {</w:t>
      </w:r>
    </w:p>
    <w:p w14:paraId="165AECF8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Path </w:t>
      </w:r>
      <w:proofErr w:type="spellStart"/>
      <w:r w:rsidRPr="00126C4E">
        <w:t>filePath</w:t>
      </w:r>
      <w:proofErr w:type="spellEnd"/>
      <w:r w:rsidRPr="00126C4E">
        <w:t xml:space="preserve"> = </w:t>
      </w:r>
      <w:proofErr w:type="spellStart"/>
      <w:r w:rsidRPr="00126C4E">
        <w:t>Paths.get</w:t>
      </w:r>
      <w:proofErr w:type="spellEnd"/>
      <w:r w:rsidRPr="00126C4E">
        <w:t>("output.txt"); // Use a file that exists</w:t>
      </w:r>
    </w:p>
    <w:p w14:paraId="3941B23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285EFD2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lastRenderedPageBreak/>
        <w:t xml:space="preserve">        try {</w:t>
      </w:r>
    </w:p>
    <w:p w14:paraId="5F23008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if (</w:t>
      </w:r>
      <w:proofErr w:type="spellStart"/>
      <w:r w:rsidRPr="00126C4E">
        <w:t>Files.exists</w:t>
      </w:r>
      <w:proofErr w:type="spellEnd"/>
      <w:r w:rsidRPr="00126C4E">
        <w:t>(</w:t>
      </w:r>
      <w:proofErr w:type="spellStart"/>
      <w:r w:rsidRPr="00126C4E">
        <w:t>filePath</w:t>
      </w:r>
      <w:proofErr w:type="spellEnd"/>
      <w:r w:rsidRPr="00126C4E">
        <w:t>)) {</w:t>
      </w:r>
    </w:p>
    <w:p w14:paraId="5CD85E2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    long size = </w:t>
      </w:r>
      <w:proofErr w:type="spellStart"/>
      <w:r w:rsidRPr="00126C4E">
        <w:t>Files.size</w:t>
      </w:r>
      <w:proofErr w:type="spellEnd"/>
      <w:r w:rsidRPr="00126C4E">
        <w:t>(</w:t>
      </w:r>
      <w:proofErr w:type="spellStart"/>
      <w:r w:rsidRPr="00126C4E">
        <w:t>filePath</w:t>
      </w:r>
      <w:proofErr w:type="spellEnd"/>
      <w:r w:rsidRPr="00126C4E">
        <w:t>);</w:t>
      </w:r>
    </w:p>
    <w:p w14:paraId="73A1354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    </w:t>
      </w:r>
      <w:proofErr w:type="spellStart"/>
      <w:r w:rsidRPr="00126C4E">
        <w:t>System.out.println</w:t>
      </w:r>
      <w:proofErr w:type="spellEnd"/>
      <w:r w:rsidRPr="00126C4E">
        <w:t xml:space="preserve">("The size of '" + </w:t>
      </w:r>
      <w:proofErr w:type="spellStart"/>
      <w:r w:rsidRPr="00126C4E">
        <w:t>filePath.getFileName</w:t>
      </w:r>
      <w:proofErr w:type="spellEnd"/>
      <w:r w:rsidRPr="00126C4E">
        <w:t>() + "' is " + size + " bytes.");</w:t>
      </w:r>
    </w:p>
    <w:p w14:paraId="0A865564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} else {</w:t>
      </w:r>
    </w:p>
    <w:p w14:paraId="5E869A65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    </w:t>
      </w:r>
      <w:proofErr w:type="spellStart"/>
      <w:r w:rsidRPr="00126C4E">
        <w:t>System.out.println</w:t>
      </w:r>
      <w:proofErr w:type="spellEnd"/>
      <w:r w:rsidRPr="00126C4E">
        <w:t xml:space="preserve">("File '" + </w:t>
      </w:r>
      <w:proofErr w:type="spellStart"/>
      <w:r w:rsidRPr="00126C4E">
        <w:t>filePath.getFileName</w:t>
      </w:r>
      <w:proofErr w:type="spellEnd"/>
      <w:r w:rsidRPr="00126C4E">
        <w:t>() + "' does not exist.");</w:t>
      </w:r>
    </w:p>
    <w:p w14:paraId="6CDDEFF4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}</w:t>
      </w:r>
    </w:p>
    <w:p w14:paraId="194B46A0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 catch (</w:t>
      </w:r>
      <w:proofErr w:type="spellStart"/>
      <w:r w:rsidRPr="00126C4E">
        <w:t>IOException</w:t>
      </w:r>
      <w:proofErr w:type="spellEnd"/>
      <w:r w:rsidRPr="00126C4E">
        <w:t xml:space="preserve"> e) {</w:t>
      </w:r>
    </w:p>
    <w:p w14:paraId="77E119A6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System.err.println</w:t>
      </w:r>
      <w:proofErr w:type="spellEnd"/>
      <w:r w:rsidRPr="00126C4E">
        <w:t xml:space="preserve">("An error occurred while getting file size: " + </w:t>
      </w:r>
      <w:proofErr w:type="spellStart"/>
      <w:r w:rsidRPr="00126C4E">
        <w:t>e.getMessage</w:t>
      </w:r>
      <w:proofErr w:type="spellEnd"/>
      <w:r w:rsidRPr="00126C4E">
        <w:t>());</w:t>
      </w:r>
    </w:p>
    <w:p w14:paraId="11A1F7FC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</w:t>
      </w:r>
    </w:p>
    <w:p w14:paraId="0DB329A2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}</w:t>
      </w:r>
    </w:p>
    <w:p w14:paraId="527B6121" w14:textId="2D50F056" w:rsidR="00126C4E" w:rsidRDefault="00126C4E" w:rsidP="00126C4E">
      <w:pPr>
        <w:pStyle w:val="ListBullet"/>
      </w:pPr>
      <w:r w:rsidRPr="00126C4E">
        <w:t>}</w:t>
      </w:r>
    </w:p>
    <w:p w14:paraId="2142A1A1" w14:textId="77777777" w:rsidR="00901A30" w:rsidRDefault="00000000">
      <w:pPr>
        <w:pStyle w:val="ListBullet"/>
      </w:pPr>
      <w:r>
        <w:t xml:space="preserve">19. Write a program to serialize a class Employee and store it in </w:t>
      </w:r>
      <w:proofErr w:type="spellStart"/>
      <w:r>
        <w:t>employee.ser</w:t>
      </w:r>
      <w:proofErr w:type="spellEnd"/>
      <w:r>
        <w:t>.</w:t>
      </w:r>
    </w:p>
    <w:p w14:paraId="75213347" w14:textId="4B635AB6" w:rsidR="00126C4E" w:rsidRDefault="00126C4E">
      <w:pPr>
        <w:pStyle w:val="ListBullet"/>
      </w:pPr>
      <w:r>
        <w:t>Program:</w:t>
      </w:r>
    </w:p>
    <w:p w14:paraId="040FCB9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java.io.FileOutputStream</w:t>
      </w:r>
      <w:proofErr w:type="spellEnd"/>
      <w:r w:rsidRPr="00126C4E">
        <w:t>;</w:t>
      </w:r>
    </w:p>
    <w:p w14:paraId="6D027D5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java.io.IOException</w:t>
      </w:r>
      <w:proofErr w:type="spellEnd"/>
      <w:r w:rsidRPr="00126C4E">
        <w:t>;</w:t>
      </w:r>
    </w:p>
    <w:p w14:paraId="138FDE8F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java.io.ObjectOutputStream</w:t>
      </w:r>
      <w:proofErr w:type="spellEnd"/>
      <w:r w:rsidRPr="00126C4E">
        <w:t>;</w:t>
      </w:r>
    </w:p>
    <w:p w14:paraId="1159C6FB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java.io.Serializable</w:t>
      </w:r>
      <w:proofErr w:type="spellEnd"/>
      <w:r w:rsidRPr="00126C4E">
        <w:t>;</w:t>
      </w:r>
    </w:p>
    <w:p w14:paraId="3C33330C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133A1F1D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>class Employee implements Serializable {</w:t>
      </w:r>
    </w:p>
    <w:p w14:paraId="37C86783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private static final long </w:t>
      </w:r>
      <w:proofErr w:type="spellStart"/>
      <w:r w:rsidRPr="00126C4E">
        <w:t>serialVersionUID</w:t>
      </w:r>
      <w:proofErr w:type="spellEnd"/>
      <w:r w:rsidRPr="00126C4E">
        <w:t xml:space="preserve"> = 3L; // Recommended</w:t>
      </w:r>
    </w:p>
    <w:p w14:paraId="1E37ED7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private String name;</w:t>
      </w:r>
    </w:p>
    <w:p w14:paraId="629E0F7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private int id;</w:t>
      </w:r>
    </w:p>
    <w:p w14:paraId="64C490F6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private double salary;</w:t>
      </w:r>
    </w:p>
    <w:p w14:paraId="63FA1ECF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0D7CC531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Employee(String name, int id, double salary) {</w:t>
      </w:r>
    </w:p>
    <w:p w14:paraId="06A5A20D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this.name = name;</w:t>
      </w:r>
    </w:p>
    <w:p w14:paraId="1B467782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this.id = id;</w:t>
      </w:r>
    </w:p>
    <w:p w14:paraId="79638533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</w:t>
      </w:r>
      <w:proofErr w:type="spellStart"/>
      <w:r w:rsidRPr="00126C4E">
        <w:t>this.salary</w:t>
      </w:r>
      <w:proofErr w:type="spellEnd"/>
      <w:r w:rsidRPr="00126C4E">
        <w:t xml:space="preserve"> = salary;</w:t>
      </w:r>
    </w:p>
    <w:p w14:paraId="79F9E09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}</w:t>
      </w:r>
    </w:p>
    <w:p w14:paraId="022A3D28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2978C67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// Getters</w:t>
      </w:r>
    </w:p>
    <w:p w14:paraId="196310D7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String </w:t>
      </w:r>
      <w:proofErr w:type="spellStart"/>
      <w:r w:rsidRPr="00126C4E">
        <w:t>getName</w:t>
      </w:r>
      <w:proofErr w:type="spellEnd"/>
      <w:r w:rsidRPr="00126C4E">
        <w:t>() { return name; }</w:t>
      </w:r>
    </w:p>
    <w:p w14:paraId="0889BC6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int </w:t>
      </w:r>
      <w:proofErr w:type="spellStart"/>
      <w:r w:rsidRPr="00126C4E">
        <w:t>getId</w:t>
      </w:r>
      <w:proofErr w:type="spellEnd"/>
      <w:r w:rsidRPr="00126C4E">
        <w:t>() { return id; }</w:t>
      </w:r>
    </w:p>
    <w:p w14:paraId="270DB361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double </w:t>
      </w:r>
      <w:proofErr w:type="spellStart"/>
      <w:r w:rsidRPr="00126C4E">
        <w:t>getSalary</w:t>
      </w:r>
      <w:proofErr w:type="spellEnd"/>
      <w:r w:rsidRPr="00126C4E">
        <w:t>() { return salary; }</w:t>
      </w:r>
    </w:p>
    <w:p w14:paraId="53A762A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5780BFBD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@Override</w:t>
      </w:r>
    </w:p>
    <w:p w14:paraId="0148A768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String </w:t>
      </w:r>
      <w:proofErr w:type="spellStart"/>
      <w:r w:rsidRPr="00126C4E">
        <w:t>toString</w:t>
      </w:r>
      <w:proofErr w:type="spellEnd"/>
      <w:r w:rsidRPr="00126C4E">
        <w:t>() {</w:t>
      </w:r>
    </w:p>
    <w:p w14:paraId="5B4AE9E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return "Employee [name='" + name + "', id=" + id + ", salary=" + salary + "]";</w:t>
      </w:r>
    </w:p>
    <w:p w14:paraId="63FCAB7F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}</w:t>
      </w:r>
    </w:p>
    <w:p w14:paraId="6F4C053E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lastRenderedPageBreak/>
        <w:t>}</w:t>
      </w:r>
    </w:p>
    <w:p w14:paraId="5272211F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7F6D7701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public class </w:t>
      </w:r>
      <w:proofErr w:type="spellStart"/>
      <w:r w:rsidRPr="00126C4E">
        <w:t>SerializeEmployee</w:t>
      </w:r>
      <w:proofErr w:type="spellEnd"/>
      <w:r w:rsidRPr="00126C4E">
        <w:t xml:space="preserve"> {</w:t>
      </w:r>
    </w:p>
    <w:p w14:paraId="257B4BE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static void main(String[] </w:t>
      </w:r>
      <w:proofErr w:type="spellStart"/>
      <w:r w:rsidRPr="00126C4E">
        <w:t>args</w:t>
      </w:r>
      <w:proofErr w:type="spellEnd"/>
      <w:r w:rsidRPr="00126C4E">
        <w:t>) {</w:t>
      </w:r>
    </w:p>
    <w:p w14:paraId="061C0EE0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Employee emp = new Employee("Michael Scott", 789, 85000.00);</w:t>
      </w:r>
    </w:p>
    <w:p w14:paraId="7D736A0F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String </w:t>
      </w:r>
      <w:proofErr w:type="spellStart"/>
      <w:r w:rsidRPr="00126C4E">
        <w:t>fileName</w:t>
      </w:r>
      <w:proofErr w:type="spellEnd"/>
      <w:r w:rsidRPr="00126C4E">
        <w:t xml:space="preserve"> = "</w:t>
      </w:r>
      <w:proofErr w:type="spellStart"/>
      <w:r w:rsidRPr="00126C4E">
        <w:t>employee.ser</w:t>
      </w:r>
      <w:proofErr w:type="spellEnd"/>
      <w:r w:rsidRPr="00126C4E">
        <w:t>";</w:t>
      </w:r>
    </w:p>
    <w:p w14:paraId="4FB8B49D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7BF5CBE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try (</w:t>
      </w:r>
      <w:proofErr w:type="spellStart"/>
      <w:r w:rsidRPr="00126C4E">
        <w:t>FileOutputStream</w:t>
      </w:r>
      <w:proofErr w:type="spellEnd"/>
      <w:r w:rsidRPr="00126C4E">
        <w:t xml:space="preserve"> </w:t>
      </w:r>
      <w:proofErr w:type="spellStart"/>
      <w:r w:rsidRPr="00126C4E">
        <w:t>fileOut</w:t>
      </w:r>
      <w:proofErr w:type="spellEnd"/>
      <w:r w:rsidRPr="00126C4E">
        <w:t xml:space="preserve"> = new </w:t>
      </w:r>
      <w:proofErr w:type="spellStart"/>
      <w:r w:rsidRPr="00126C4E">
        <w:t>FileOutputStream</w:t>
      </w:r>
      <w:proofErr w:type="spellEnd"/>
      <w:r w:rsidRPr="00126C4E">
        <w:t>(</w:t>
      </w:r>
      <w:proofErr w:type="spellStart"/>
      <w:r w:rsidRPr="00126C4E">
        <w:t>fileName</w:t>
      </w:r>
      <w:proofErr w:type="spellEnd"/>
      <w:r w:rsidRPr="00126C4E">
        <w:t>);</w:t>
      </w:r>
    </w:p>
    <w:p w14:paraId="1F9CCAE4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 </w:t>
      </w:r>
      <w:proofErr w:type="spellStart"/>
      <w:r w:rsidRPr="00126C4E">
        <w:t>ObjectOutputStream</w:t>
      </w:r>
      <w:proofErr w:type="spellEnd"/>
      <w:r w:rsidRPr="00126C4E">
        <w:t xml:space="preserve"> out = new </w:t>
      </w:r>
      <w:proofErr w:type="spellStart"/>
      <w:r w:rsidRPr="00126C4E">
        <w:t>ObjectOutputStream</w:t>
      </w:r>
      <w:proofErr w:type="spellEnd"/>
      <w:r w:rsidRPr="00126C4E">
        <w:t>(</w:t>
      </w:r>
      <w:proofErr w:type="spellStart"/>
      <w:r w:rsidRPr="00126C4E">
        <w:t>fileOut</w:t>
      </w:r>
      <w:proofErr w:type="spellEnd"/>
      <w:r w:rsidRPr="00126C4E">
        <w:t>)) {</w:t>
      </w:r>
    </w:p>
    <w:p w14:paraId="5D206278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3E6E870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out.writeObject</w:t>
      </w:r>
      <w:proofErr w:type="spellEnd"/>
      <w:r w:rsidRPr="00126C4E">
        <w:t>(emp);</w:t>
      </w:r>
    </w:p>
    <w:p w14:paraId="313F3E42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System.out.println</w:t>
      </w:r>
      <w:proofErr w:type="spellEnd"/>
      <w:r w:rsidRPr="00126C4E">
        <w:t xml:space="preserve">("Employee object serialized and saved to " + </w:t>
      </w:r>
      <w:proofErr w:type="spellStart"/>
      <w:r w:rsidRPr="00126C4E">
        <w:t>fileName</w:t>
      </w:r>
      <w:proofErr w:type="spellEnd"/>
      <w:r w:rsidRPr="00126C4E">
        <w:t>);</w:t>
      </w:r>
    </w:p>
    <w:p w14:paraId="62444995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 catch (</w:t>
      </w:r>
      <w:proofErr w:type="spellStart"/>
      <w:r w:rsidRPr="00126C4E">
        <w:t>IOException</w:t>
      </w:r>
      <w:proofErr w:type="spellEnd"/>
      <w:r w:rsidRPr="00126C4E">
        <w:t xml:space="preserve"> </w:t>
      </w:r>
      <w:proofErr w:type="spellStart"/>
      <w:r w:rsidRPr="00126C4E">
        <w:t>i</w:t>
      </w:r>
      <w:proofErr w:type="spellEnd"/>
      <w:r w:rsidRPr="00126C4E">
        <w:t>) {</w:t>
      </w:r>
    </w:p>
    <w:p w14:paraId="70C7D0A3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i.printStackTrace</w:t>
      </w:r>
      <w:proofErr w:type="spellEnd"/>
      <w:r w:rsidRPr="00126C4E">
        <w:t>();</w:t>
      </w:r>
    </w:p>
    <w:p w14:paraId="3C9BF28E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</w:t>
      </w:r>
    </w:p>
    <w:p w14:paraId="45B4F672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}</w:t>
      </w:r>
    </w:p>
    <w:p w14:paraId="1CB022BD" w14:textId="4A5F4A7B" w:rsidR="00126C4E" w:rsidRDefault="00126C4E" w:rsidP="00126C4E">
      <w:pPr>
        <w:pStyle w:val="ListBullet"/>
      </w:pPr>
      <w:r w:rsidRPr="00126C4E">
        <w:t>}</w:t>
      </w:r>
    </w:p>
    <w:p w14:paraId="143F6546" w14:textId="77777777" w:rsidR="00901A30" w:rsidRDefault="00000000">
      <w:pPr>
        <w:pStyle w:val="ListBullet"/>
      </w:pPr>
      <w:r>
        <w:t xml:space="preserve">20. Write a program to deserialize the </w:t>
      </w:r>
      <w:proofErr w:type="spellStart"/>
      <w:r>
        <w:t>employee.ser</w:t>
      </w:r>
      <w:proofErr w:type="spellEnd"/>
      <w:r>
        <w:t xml:space="preserve"> file and display the object data.</w:t>
      </w:r>
    </w:p>
    <w:p w14:paraId="10B570F5" w14:textId="3069734F" w:rsidR="00126C4E" w:rsidRDefault="00126C4E">
      <w:pPr>
        <w:pStyle w:val="ListBullet"/>
      </w:pPr>
      <w:r>
        <w:t>Program:</w:t>
      </w:r>
    </w:p>
    <w:p w14:paraId="05BE87F5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java.io.FileInputStream</w:t>
      </w:r>
      <w:proofErr w:type="spellEnd"/>
      <w:r w:rsidRPr="00126C4E">
        <w:t>;</w:t>
      </w:r>
    </w:p>
    <w:p w14:paraId="7972690A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java.io.IOException</w:t>
      </w:r>
      <w:proofErr w:type="spellEnd"/>
      <w:r w:rsidRPr="00126C4E">
        <w:t>;</w:t>
      </w:r>
    </w:p>
    <w:p w14:paraId="353496D3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import </w:t>
      </w:r>
      <w:proofErr w:type="spellStart"/>
      <w:r w:rsidRPr="00126C4E">
        <w:t>java.io.ObjectInputStream</w:t>
      </w:r>
      <w:proofErr w:type="spellEnd"/>
      <w:r w:rsidRPr="00126C4E">
        <w:t>;</w:t>
      </w:r>
    </w:p>
    <w:p w14:paraId="3D8AEF9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16169D5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public class </w:t>
      </w:r>
      <w:proofErr w:type="spellStart"/>
      <w:r w:rsidRPr="00126C4E">
        <w:t>DeserializeEmployee</w:t>
      </w:r>
      <w:proofErr w:type="spellEnd"/>
      <w:r w:rsidRPr="00126C4E">
        <w:t xml:space="preserve"> {</w:t>
      </w:r>
    </w:p>
    <w:p w14:paraId="7C9F0DDC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public static void main(String[] </w:t>
      </w:r>
      <w:proofErr w:type="spellStart"/>
      <w:r w:rsidRPr="00126C4E">
        <w:t>args</w:t>
      </w:r>
      <w:proofErr w:type="spellEnd"/>
      <w:r w:rsidRPr="00126C4E">
        <w:t>) {</w:t>
      </w:r>
    </w:p>
    <w:p w14:paraId="7CE3A967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Employee emp = null;</w:t>
      </w:r>
    </w:p>
    <w:p w14:paraId="44E6D79E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String </w:t>
      </w:r>
      <w:proofErr w:type="spellStart"/>
      <w:r w:rsidRPr="00126C4E">
        <w:t>fileName</w:t>
      </w:r>
      <w:proofErr w:type="spellEnd"/>
      <w:r w:rsidRPr="00126C4E">
        <w:t xml:space="preserve"> = "</w:t>
      </w:r>
      <w:proofErr w:type="spellStart"/>
      <w:r w:rsidRPr="00126C4E">
        <w:t>employee.ser</w:t>
      </w:r>
      <w:proofErr w:type="spellEnd"/>
      <w:r w:rsidRPr="00126C4E">
        <w:t>";</w:t>
      </w:r>
    </w:p>
    <w:p w14:paraId="66EAA455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52AF4C36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try (</w:t>
      </w:r>
      <w:proofErr w:type="spellStart"/>
      <w:r w:rsidRPr="00126C4E">
        <w:t>FileInputStream</w:t>
      </w:r>
      <w:proofErr w:type="spellEnd"/>
      <w:r w:rsidRPr="00126C4E">
        <w:t xml:space="preserve"> </w:t>
      </w:r>
      <w:proofErr w:type="spellStart"/>
      <w:r w:rsidRPr="00126C4E">
        <w:t>fileIn</w:t>
      </w:r>
      <w:proofErr w:type="spellEnd"/>
      <w:r w:rsidRPr="00126C4E">
        <w:t xml:space="preserve"> = new </w:t>
      </w:r>
      <w:proofErr w:type="spellStart"/>
      <w:r w:rsidRPr="00126C4E">
        <w:t>FileInputStream</w:t>
      </w:r>
      <w:proofErr w:type="spellEnd"/>
      <w:r w:rsidRPr="00126C4E">
        <w:t>(</w:t>
      </w:r>
      <w:proofErr w:type="spellStart"/>
      <w:r w:rsidRPr="00126C4E">
        <w:t>fileName</w:t>
      </w:r>
      <w:proofErr w:type="spellEnd"/>
      <w:r w:rsidRPr="00126C4E">
        <w:t>);</w:t>
      </w:r>
    </w:p>
    <w:p w14:paraId="2A0B8CB5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 </w:t>
      </w:r>
      <w:proofErr w:type="spellStart"/>
      <w:r w:rsidRPr="00126C4E">
        <w:t>ObjectInputStream</w:t>
      </w:r>
      <w:proofErr w:type="spellEnd"/>
      <w:r w:rsidRPr="00126C4E">
        <w:t xml:space="preserve"> in = new </w:t>
      </w:r>
      <w:proofErr w:type="spellStart"/>
      <w:r w:rsidRPr="00126C4E">
        <w:t>ObjectInputStream</w:t>
      </w:r>
      <w:proofErr w:type="spellEnd"/>
      <w:r w:rsidRPr="00126C4E">
        <w:t>(</w:t>
      </w:r>
      <w:proofErr w:type="spellStart"/>
      <w:r w:rsidRPr="00126C4E">
        <w:t>fileIn</w:t>
      </w:r>
      <w:proofErr w:type="spellEnd"/>
      <w:r w:rsidRPr="00126C4E">
        <w:t>)) {</w:t>
      </w:r>
    </w:p>
    <w:p w14:paraId="1821D479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</w:p>
    <w:p w14:paraId="64E0DBD4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emp = (Employee) </w:t>
      </w:r>
      <w:proofErr w:type="spellStart"/>
      <w:r w:rsidRPr="00126C4E">
        <w:t>in.readObject</w:t>
      </w:r>
      <w:proofErr w:type="spellEnd"/>
      <w:r w:rsidRPr="00126C4E">
        <w:t>();</w:t>
      </w:r>
    </w:p>
    <w:p w14:paraId="215E44DC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System.out.println</w:t>
      </w:r>
      <w:proofErr w:type="spellEnd"/>
      <w:r w:rsidRPr="00126C4E">
        <w:t xml:space="preserve">("Employee object deserialized from " + </w:t>
      </w:r>
      <w:proofErr w:type="spellStart"/>
      <w:r w:rsidRPr="00126C4E">
        <w:t>fileName</w:t>
      </w:r>
      <w:proofErr w:type="spellEnd"/>
      <w:r w:rsidRPr="00126C4E">
        <w:t>);</w:t>
      </w:r>
    </w:p>
    <w:p w14:paraId="38847487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System.out.println</w:t>
      </w:r>
      <w:proofErr w:type="spellEnd"/>
      <w:r w:rsidRPr="00126C4E">
        <w:t>("Deserialized Employee Data: " + emp);</w:t>
      </w:r>
    </w:p>
    <w:p w14:paraId="4C773942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 catch (</w:t>
      </w:r>
      <w:proofErr w:type="spellStart"/>
      <w:r w:rsidRPr="00126C4E">
        <w:t>IOException</w:t>
      </w:r>
      <w:proofErr w:type="spellEnd"/>
      <w:r w:rsidRPr="00126C4E">
        <w:t xml:space="preserve"> </w:t>
      </w:r>
      <w:proofErr w:type="spellStart"/>
      <w:r w:rsidRPr="00126C4E">
        <w:t>i</w:t>
      </w:r>
      <w:proofErr w:type="spellEnd"/>
      <w:r w:rsidRPr="00126C4E">
        <w:t>) {</w:t>
      </w:r>
    </w:p>
    <w:p w14:paraId="14DC6721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i.printStackTrace</w:t>
      </w:r>
      <w:proofErr w:type="spellEnd"/>
      <w:r w:rsidRPr="00126C4E">
        <w:t>();</w:t>
      </w:r>
    </w:p>
    <w:p w14:paraId="666D21C5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return;</w:t>
      </w:r>
    </w:p>
    <w:p w14:paraId="03B57908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 catch (</w:t>
      </w:r>
      <w:proofErr w:type="spellStart"/>
      <w:r w:rsidRPr="00126C4E">
        <w:t>ClassNotFoundException</w:t>
      </w:r>
      <w:proofErr w:type="spellEnd"/>
      <w:r w:rsidRPr="00126C4E">
        <w:t xml:space="preserve"> c) {</w:t>
      </w:r>
    </w:p>
    <w:p w14:paraId="63F0E20C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System.out.println</w:t>
      </w:r>
      <w:proofErr w:type="spellEnd"/>
      <w:r w:rsidRPr="00126C4E">
        <w:t>("Employee class not found.");</w:t>
      </w:r>
    </w:p>
    <w:p w14:paraId="2B1CE4C4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</w:t>
      </w:r>
      <w:proofErr w:type="spellStart"/>
      <w:r w:rsidRPr="00126C4E">
        <w:t>c.printStackTrace</w:t>
      </w:r>
      <w:proofErr w:type="spellEnd"/>
      <w:r w:rsidRPr="00126C4E">
        <w:t>();</w:t>
      </w:r>
    </w:p>
    <w:p w14:paraId="0E80F717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    return;</w:t>
      </w:r>
    </w:p>
    <w:p w14:paraId="0493F690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t xml:space="preserve">        }</w:t>
      </w:r>
    </w:p>
    <w:p w14:paraId="3B66B78C" w14:textId="77777777" w:rsidR="00126C4E" w:rsidRPr="00126C4E" w:rsidRDefault="00126C4E" w:rsidP="00126C4E">
      <w:pPr>
        <w:pStyle w:val="ListBullet"/>
        <w:tabs>
          <w:tab w:val="clear" w:pos="360"/>
          <w:tab w:val="num" w:pos="720"/>
        </w:tabs>
        <w:ind w:left="720"/>
      </w:pPr>
      <w:r w:rsidRPr="00126C4E">
        <w:lastRenderedPageBreak/>
        <w:t xml:space="preserve">    }</w:t>
      </w:r>
    </w:p>
    <w:p w14:paraId="462E0357" w14:textId="6E9C4967" w:rsidR="00126C4E" w:rsidRDefault="00126C4E" w:rsidP="00126C4E">
      <w:pPr>
        <w:pStyle w:val="ListBullet"/>
      </w:pPr>
      <w:r w:rsidRPr="00126C4E">
        <w:t>}</w:t>
      </w:r>
    </w:p>
    <w:sectPr w:rsidR="00126C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6AA73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524E71"/>
    <w:multiLevelType w:val="hybridMultilevel"/>
    <w:tmpl w:val="32CC4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411031">
    <w:abstractNumId w:val="8"/>
  </w:num>
  <w:num w:numId="2" w16cid:durableId="41247768">
    <w:abstractNumId w:val="6"/>
  </w:num>
  <w:num w:numId="3" w16cid:durableId="1206605784">
    <w:abstractNumId w:val="5"/>
  </w:num>
  <w:num w:numId="4" w16cid:durableId="2111704495">
    <w:abstractNumId w:val="4"/>
  </w:num>
  <w:num w:numId="5" w16cid:durableId="677316063">
    <w:abstractNumId w:val="7"/>
  </w:num>
  <w:num w:numId="6" w16cid:durableId="1695224355">
    <w:abstractNumId w:val="3"/>
  </w:num>
  <w:num w:numId="7" w16cid:durableId="451022605">
    <w:abstractNumId w:val="2"/>
  </w:num>
  <w:num w:numId="8" w16cid:durableId="1391152408">
    <w:abstractNumId w:val="1"/>
  </w:num>
  <w:num w:numId="9" w16cid:durableId="1010720656">
    <w:abstractNumId w:val="0"/>
  </w:num>
  <w:num w:numId="10" w16cid:durableId="1455174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C4E"/>
    <w:rsid w:val="0015074B"/>
    <w:rsid w:val="001D7A38"/>
    <w:rsid w:val="0029639D"/>
    <w:rsid w:val="00326F90"/>
    <w:rsid w:val="006155A6"/>
    <w:rsid w:val="0073727A"/>
    <w:rsid w:val="00781615"/>
    <w:rsid w:val="00901A30"/>
    <w:rsid w:val="009B23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C66C"/>
  <w14:defaultImageDpi w14:val="300"/>
  <w15:docId w15:val="{8F15864E-9824-4312-A1B8-9AC4B93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3299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Jampana Aswini kumar</cp:lastModifiedBy>
  <cp:revision>4</cp:revision>
  <dcterms:created xsi:type="dcterms:W3CDTF">2025-07-31T06:05:00Z</dcterms:created>
  <dcterms:modified xsi:type="dcterms:W3CDTF">2025-08-10T12:56:00Z</dcterms:modified>
  <cp:category/>
</cp:coreProperties>
</file>